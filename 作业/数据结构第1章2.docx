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/>
        <w:ind w:right="116"/>
        <w:jc w:val="center"/>
      </w:pPr>
      <w:r>
        <w:t>《数据结构》第一章练习题</w:t>
      </w:r>
    </w:p>
    <w:p>
      <w:pPr>
        <w:spacing w:before="12"/>
        <w:ind w:left="0" w:right="6868" w:firstLine="0"/>
        <w:jc w:val="center"/>
        <w:rPr>
          <w:rFonts w:hint="eastAsia" w:ascii="Microsoft JhengHei UI" w:eastAsia="Microsoft JhengHei UI"/>
          <w:b/>
          <w:sz w:val="24"/>
        </w:rPr>
      </w:pPr>
      <w:r>
        <w:rPr>
          <w:rFonts w:hint="eastAsia" w:ascii="Microsoft JhengHei UI" w:eastAsia="Microsoft JhengHei UI"/>
          <w:b/>
          <w:sz w:val="24"/>
        </w:rPr>
        <w:t>1、单项选择题</w:t>
      </w:r>
    </w:p>
    <w:p>
      <w:pPr>
        <w:pStyle w:val="7"/>
        <w:numPr>
          <w:ilvl w:val="1"/>
          <w:numId w:val="1"/>
        </w:numPr>
        <w:tabs>
          <w:tab w:val="left" w:pos="507"/>
          <w:tab w:val="left" w:pos="1800"/>
          <w:tab w:val="left" w:pos="7228"/>
        </w:tabs>
        <w:spacing w:before="79" w:after="0" w:line="343" w:lineRule="auto"/>
        <w:ind w:left="120" w:right="236" w:firstLine="0"/>
        <w:jc w:val="left"/>
        <w:rPr>
          <w:sz w:val="24"/>
        </w:rPr>
      </w:pPr>
      <w:r>
        <w:rPr>
          <w:sz w:val="24"/>
        </w:rPr>
        <w:t>数据结构是一门非数值计算的程序设计问题中计算机的（</w:t>
      </w:r>
      <w:r>
        <w:rPr>
          <w:sz w:val="24"/>
        </w:rPr>
        <w:tab/>
      </w:r>
      <w:r>
        <w:rPr>
          <w:spacing w:val="-1"/>
          <w:sz w:val="24"/>
        </w:rPr>
        <w:t>）以</w:t>
      </w:r>
      <w:r>
        <w:rPr>
          <w:sz w:val="24"/>
        </w:rPr>
        <w:t>及它们之间的（</w:t>
      </w:r>
      <w:r>
        <w:rPr>
          <w:sz w:val="24"/>
        </w:rPr>
        <w:tab/>
      </w:r>
      <w:r>
        <w:rPr>
          <w:sz w:val="24"/>
        </w:rPr>
        <w:t>）和运算等的学科。</w:t>
      </w:r>
    </w:p>
    <w:p>
      <w:pPr>
        <w:pStyle w:val="3"/>
        <w:tabs>
          <w:tab w:val="left" w:pos="2384"/>
          <w:tab w:val="left" w:pos="4032"/>
          <w:tab w:val="left" w:pos="5684"/>
        </w:tabs>
        <w:spacing w:line="306" w:lineRule="exact"/>
        <w:ind w:left="600"/>
      </w:pPr>
      <w:r>
        <w:rPr>
          <w:color w:val="FF0000"/>
        </w:rPr>
        <w:t>①A</w:t>
      </w:r>
      <w:r>
        <w:rPr>
          <w:color w:val="FF0000"/>
          <w:spacing w:val="-49"/>
        </w:rPr>
        <w:t xml:space="preserve"> </w:t>
      </w:r>
      <w:r>
        <w:rPr>
          <w:color w:val="FF0000"/>
        </w:rPr>
        <w:t>数据元素</w:t>
      </w:r>
      <w:r>
        <w:tab/>
      </w:r>
      <w:r>
        <w:t>B</w:t>
      </w:r>
      <w:r>
        <w:rPr>
          <w:spacing w:val="-51"/>
        </w:rPr>
        <w:t xml:space="preserve"> </w:t>
      </w:r>
      <w:r>
        <w:t>计算方法</w:t>
      </w:r>
      <w:r>
        <w:tab/>
      </w:r>
      <w:r>
        <w:t>C</w:t>
      </w:r>
      <w:r>
        <w:rPr>
          <w:spacing w:val="-50"/>
        </w:rPr>
        <w:t xml:space="preserve"> </w:t>
      </w:r>
      <w:r>
        <w:t>逻辑存储</w:t>
      </w:r>
      <w:r>
        <w:tab/>
      </w:r>
      <w:r>
        <w:rPr>
          <w:w w:val="105"/>
        </w:rPr>
        <w:t>D</w:t>
      </w:r>
      <w:r>
        <w:rPr>
          <w:spacing w:val="-63"/>
          <w:w w:val="105"/>
        </w:rPr>
        <w:t xml:space="preserve"> </w:t>
      </w:r>
      <w:r>
        <w:rPr>
          <w:w w:val="105"/>
        </w:rPr>
        <w:t>数据映像</w:t>
      </w:r>
    </w:p>
    <w:p>
      <w:pPr>
        <w:pStyle w:val="3"/>
        <w:tabs>
          <w:tab w:val="left" w:pos="2384"/>
          <w:tab w:val="left" w:pos="4032"/>
          <w:tab w:val="left" w:pos="5684"/>
        </w:tabs>
        <w:spacing w:before="135"/>
        <w:ind w:left="600"/>
      </w:pPr>
      <w:r>
        <w:rPr>
          <w:w w:val="105"/>
        </w:rPr>
        <w:t>②A</w:t>
      </w:r>
      <w:r>
        <w:rPr>
          <w:spacing w:val="-66"/>
          <w:w w:val="105"/>
        </w:rPr>
        <w:t xml:space="preserve"> </w:t>
      </w:r>
      <w:r>
        <w:rPr>
          <w:w w:val="105"/>
        </w:rPr>
        <w:t>结构</w:t>
      </w:r>
      <w:r>
        <w:rPr>
          <w:w w:val="105"/>
        </w:rPr>
        <w:tab/>
      </w:r>
      <w:r>
        <w:rPr>
          <w:color w:val="FF0000"/>
        </w:rPr>
        <w:t>B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关系</w:t>
      </w:r>
      <w:r>
        <w:tab/>
      </w:r>
      <w:r>
        <w:rPr>
          <w:w w:val="105"/>
        </w:rPr>
        <w:t>C</w:t>
      </w:r>
      <w:r>
        <w:rPr>
          <w:spacing w:val="-64"/>
          <w:w w:val="105"/>
        </w:rPr>
        <w:t xml:space="preserve"> </w:t>
      </w:r>
      <w:r>
        <w:rPr>
          <w:w w:val="105"/>
        </w:rPr>
        <w:t>运算</w:t>
      </w:r>
      <w:r>
        <w:rPr>
          <w:w w:val="105"/>
        </w:rPr>
        <w:tab/>
      </w:r>
      <w:r>
        <w:rPr>
          <w:w w:val="110"/>
        </w:rPr>
        <w:t>D</w:t>
      </w:r>
      <w:r>
        <w:rPr>
          <w:spacing w:val="-71"/>
          <w:w w:val="110"/>
        </w:rPr>
        <w:t xml:space="preserve"> </w:t>
      </w:r>
      <w:r>
        <w:rPr>
          <w:w w:val="110"/>
        </w:rPr>
        <w:t>算法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1320"/>
          <w:tab w:val="left" w:pos="6022"/>
        </w:tabs>
        <w:spacing w:before="131" w:after="0" w:line="343" w:lineRule="auto"/>
        <w:ind w:left="120" w:right="233" w:firstLine="0"/>
        <w:jc w:val="left"/>
        <w:rPr>
          <w:sz w:val="24"/>
        </w:rPr>
      </w:pPr>
      <w:r>
        <w:rPr>
          <w:sz w:val="24"/>
        </w:rPr>
        <w:t>数据结构被形式的定义</w:t>
      </w:r>
      <w:r>
        <w:rPr>
          <w:spacing w:val="-12"/>
          <w:sz w:val="24"/>
        </w:rPr>
        <w:t>为</w:t>
      </w:r>
      <w:r>
        <w:rPr>
          <w:sz w:val="24"/>
        </w:rPr>
        <w:t>（</w:t>
      </w:r>
      <w:r>
        <w:rPr>
          <w:w w:val="105"/>
          <w:sz w:val="24"/>
        </w:rPr>
        <w:t>K,</w:t>
      </w:r>
      <w:r>
        <w:rPr>
          <w:spacing w:val="1"/>
          <w:w w:val="105"/>
          <w:sz w:val="24"/>
        </w:rPr>
        <w:t>R</w:t>
      </w:r>
      <w:r>
        <w:rPr>
          <w:spacing w:val="-120"/>
          <w:sz w:val="24"/>
        </w:rPr>
        <w:t>）</w:t>
      </w:r>
      <w:r>
        <w:rPr>
          <w:spacing w:val="-12"/>
          <w:sz w:val="24"/>
        </w:rPr>
        <w:t>，</w:t>
      </w:r>
      <w:r>
        <w:rPr>
          <w:sz w:val="24"/>
        </w:rPr>
        <w:t>其中</w:t>
      </w:r>
      <w:r>
        <w:rPr>
          <w:spacing w:val="-60"/>
          <w:sz w:val="24"/>
        </w:rPr>
        <w:t xml:space="preserve"> </w:t>
      </w:r>
      <w:r>
        <w:rPr>
          <w:w w:val="148"/>
          <w:sz w:val="24"/>
        </w:rPr>
        <w:t>K</w:t>
      </w:r>
      <w:r>
        <w:rPr>
          <w:spacing w:val="-60"/>
          <w:sz w:val="24"/>
        </w:rPr>
        <w:t xml:space="preserve"> </w:t>
      </w:r>
      <w:r>
        <w:rPr>
          <w:spacing w:val="-12"/>
          <w:sz w:val="24"/>
        </w:rPr>
        <w:t>是</w:t>
      </w:r>
      <w:r>
        <w:rPr>
          <w:sz w:val="24"/>
        </w:rPr>
        <w:t>（</w:t>
      </w:r>
      <w:r>
        <w:rPr>
          <w:sz w:val="24"/>
        </w:rPr>
        <w:tab/>
      </w:r>
      <w:r>
        <w:rPr>
          <w:spacing w:val="-12"/>
          <w:sz w:val="24"/>
        </w:rPr>
        <w:t>）</w:t>
      </w:r>
      <w:r>
        <w:rPr>
          <w:sz w:val="24"/>
        </w:rPr>
        <w:t>的有限</w:t>
      </w:r>
      <w:r>
        <w:rPr>
          <w:spacing w:val="2"/>
          <w:sz w:val="24"/>
        </w:rPr>
        <w:t>集</w:t>
      </w:r>
      <w:r>
        <w:rPr>
          <w:spacing w:val="-12"/>
          <w:sz w:val="24"/>
        </w:rPr>
        <w:t>，</w:t>
      </w:r>
      <w:r>
        <w:rPr>
          <w:w w:val="125"/>
          <w:sz w:val="24"/>
        </w:rPr>
        <w:t>R</w:t>
      </w:r>
      <w:r>
        <w:rPr>
          <w:spacing w:val="-59"/>
          <w:sz w:val="24"/>
        </w:rPr>
        <w:t xml:space="preserve"> </w:t>
      </w:r>
      <w:r>
        <w:rPr>
          <w:sz w:val="24"/>
        </w:rPr>
        <w:t>是</w:t>
      </w:r>
      <w:r>
        <w:rPr>
          <w:spacing w:val="-60"/>
          <w:sz w:val="24"/>
        </w:rPr>
        <w:t xml:space="preserve"> </w:t>
      </w:r>
      <w:r>
        <w:rPr>
          <w:w w:val="148"/>
          <w:sz w:val="24"/>
        </w:rPr>
        <w:t>K</w:t>
      </w:r>
      <w:r>
        <w:rPr>
          <w:spacing w:val="-60"/>
          <w:sz w:val="24"/>
        </w:rPr>
        <w:t xml:space="preserve"> </w:t>
      </w:r>
      <w:r>
        <w:rPr>
          <w:spacing w:val="-16"/>
          <w:sz w:val="24"/>
        </w:rPr>
        <w:t>上</w:t>
      </w:r>
      <w:r>
        <w:rPr>
          <w:w w:val="105"/>
          <w:sz w:val="24"/>
        </w:rPr>
        <w:t>的（</w:t>
      </w:r>
      <w:r>
        <w:rPr>
          <w:w w:val="105"/>
          <w:sz w:val="24"/>
        </w:rPr>
        <w:tab/>
      </w:r>
      <w:r>
        <w:rPr>
          <w:w w:val="105"/>
          <w:sz w:val="24"/>
        </w:rPr>
        <w:t>）有限集。</w:t>
      </w:r>
    </w:p>
    <w:p>
      <w:pPr>
        <w:pStyle w:val="3"/>
        <w:tabs>
          <w:tab w:val="left" w:pos="2144"/>
          <w:tab w:val="left" w:pos="3910"/>
          <w:tab w:val="left" w:pos="5684"/>
        </w:tabs>
        <w:spacing w:before="2"/>
        <w:ind w:left="600"/>
      </w:pPr>
      <w:r>
        <w:rPr>
          <w:w w:val="105"/>
        </w:rPr>
        <w:t>①A</w:t>
      </w:r>
      <w:r>
        <w:rPr>
          <w:spacing w:val="-66"/>
          <w:w w:val="105"/>
        </w:rPr>
        <w:t xml:space="preserve"> </w:t>
      </w:r>
      <w:r>
        <w:rPr>
          <w:w w:val="105"/>
        </w:rPr>
        <w:t>算法</w:t>
      </w:r>
      <w:r>
        <w:rPr>
          <w:w w:val="105"/>
        </w:rPr>
        <w:tab/>
      </w:r>
      <w:r>
        <w:rPr>
          <w:color w:val="FF0000"/>
        </w:rPr>
        <w:t>B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数据元素</w:t>
      </w:r>
      <w:r>
        <w:rPr>
          <w:color w:val="FF0000"/>
        </w:rPr>
        <w:tab/>
      </w:r>
      <w:r>
        <w:t>C</w:t>
      </w:r>
      <w:r>
        <w:rPr>
          <w:spacing w:val="-50"/>
        </w:rPr>
        <w:t xml:space="preserve"> </w:t>
      </w:r>
      <w:r>
        <w:t>数据操作</w:t>
      </w:r>
      <w:r>
        <w:tab/>
      </w:r>
      <w:r>
        <w:rPr>
          <w:w w:val="105"/>
        </w:rPr>
        <w:t>D</w:t>
      </w:r>
      <w:r>
        <w:rPr>
          <w:spacing w:val="-62"/>
          <w:w w:val="105"/>
        </w:rPr>
        <w:t xml:space="preserve"> </w:t>
      </w:r>
      <w:r>
        <w:rPr>
          <w:w w:val="105"/>
        </w:rPr>
        <w:t>逻辑结构</w:t>
      </w:r>
    </w:p>
    <w:p>
      <w:pPr>
        <w:pStyle w:val="3"/>
        <w:tabs>
          <w:tab w:val="left" w:pos="2144"/>
          <w:tab w:val="left" w:pos="3910"/>
          <w:tab w:val="left" w:pos="5684"/>
        </w:tabs>
        <w:spacing w:before="132"/>
        <w:ind w:left="600"/>
      </w:pPr>
      <w:r>
        <w:rPr>
          <w:w w:val="105"/>
        </w:rPr>
        <w:t>②A</w:t>
      </w:r>
      <w:r>
        <w:rPr>
          <w:spacing w:val="-66"/>
          <w:w w:val="105"/>
        </w:rPr>
        <w:t xml:space="preserve"> </w:t>
      </w:r>
      <w:r>
        <w:rPr>
          <w:w w:val="105"/>
        </w:rPr>
        <w:t>操作</w:t>
      </w:r>
      <w:r>
        <w:rPr>
          <w:w w:val="105"/>
        </w:rPr>
        <w:tab/>
      </w:r>
      <w:r>
        <w:t>B</w:t>
      </w:r>
      <w:r>
        <w:rPr>
          <w:spacing w:val="-52"/>
        </w:rPr>
        <w:t xml:space="preserve"> </w:t>
      </w:r>
      <w:r>
        <w:t>映像</w:t>
      </w:r>
      <w:r>
        <w:tab/>
      </w:r>
      <w:r>
        <w:rPr>
          <w:w w:val="105"/>
        </w:rPr>
        <w:t>C</w:t>
      </w:r>
      <w:r>
        <w:rPr>
          <w:spacing w:val="-64"/>
          <w:w w:val="105"/>
        </w:rPr>
        <w:t xml:space="preserve"> </w:t>
      </w:r>
      <w:r>
        <w:rPr>
          <w:w w:val="105"/>
        </w:rPr>
        <w:t>存储</w:t>
      </w:r>
      <w:r>
        <w:rPr>
          <w:w w:val="105"/>
        </w:rPr>
        <w:tab/>
      </w:r>
      <w:r>
        <w:rPr>
          <w:color w:val="FF0000"/>
          <w:w w:val="110"/>
        </w:rPr>
        <w:t>D</w:t>
      </w:r>
      <w:r>
        <w:rPr>
          <w:color w:val="FF0000"/>
          <w:spacing w:val="-71"/>
          <w:w w:val="110"/>
        </w:rPr>
        <w:t xml:space="preserve"> </w:t>
      </w:r>
      <w:r>
        <w:rPr>
          <w:color w:val="FF0000"/>
          <w:w w:val="110"/>
        </w:rPr>
        <w:t>关系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6219"/>
        </w:tabs>
        <w:spacing w:before="132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在数据结构中，从逻辑上可以把数据结构分为（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tabs>
          <w:tab w:val="left" w:pos="3584"/>
        </w:tabs>
        <w:spacing w:before="134"/>
        <w:ind w:left="120"/>
      </w:pPr>
      <w:r>
        <w:t>A</w:t>
      </w:r>
      <w:r>
        <w:rPr>
          <w:spacing w:val="-49"/>
        </w:rPr>
        <w:t xml:space="preserve"> </w:t>
      </w:r>
      <w:r>
        <w:t>动态结构和静态结构</w:t>
      </w:r>
      <w:r>
        <w:tab/>
      </w:r>
      <w:r>
        <w:t>B</w:t>
      </w:r>
      <w:r>
        <w:rPr>
          <w:spacing w:val="-47"/>
        </w:rPr>
        <w:t xml:space="preserve"> </w:t>
      </w:r>
      <w:r>
        <w:t>紧凑结构和非紧凑结构</w:t>
      </w:r>
    </w:p>
    <w:p>
      <w:pPr>
        <w:pStyle w:val="3"/>
        <w:tabs>
          <w:tab w:val="left" w:pos="3574"/>
        </w:tabs>
        <w:spacing w:before="131"/>
        <w:ind w:left="120"/>
      </w:pPr>
      <w:r>
        <w:rPr>
          <w:color w:val="FF0000"/>
        </w:rPr>
        <w:t>C</w:t>
      </w:r>
      <w:r>
        <w:rPr>
          <w:color w:val="FF0000"/>
          <w:spacing w:val="-50"/>
        </w:rPr>
        <w:t xml:space="preserve"> </w:t>
      </w:r>
      <w:r>
        <w:rPr>
          <w:color w:val="FF0000"/>
        </w:rPr>
        <w:t>线性结构和非线性结构</w:t>
      </w:r>
      <w:r>
        <w:tab/>
      </w:r>
      <w:r>
        <w:t>D</w:t>
      </w:r>
      <w:r>
        <w:rPr>
          <w:spacing w:val="-34"/>
        </w:rPr>
        <w:t xml:space="preserve"> </w:t>
      </w:r>
      <w:r>
        <w:t>内部结构和外部结构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5259"/>
        </w:tabs>
        <w:spacing w:before="132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数据结构在计算机内存中的表示是指（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tabs>
          <w:tab w:val="left" w:pos="3584"/>
        </w:tabs>
        <w:spacing w:before="134"/>
        <w:ind w:left="120"/>
      </w:pPr>
      <w:r>
        <w:t>A</w:t>
      </w:r>
      <w:r>
        <w:rPr>
          <w:spacing w:val="-49"/>
        </w:rPr>
        <w:t xml:space="preserve"> </w:t>
      </w:r>
      <w:r>
        <w:t>数据的存储结构</w:t>
      </w:r>
      <w:r>
        <w:tab/>
      </w:r>
      <w:r>
        <w:t>B</w:t>
      </w:r>
      <w:r>
        <w:rPr>
          <w:spacing w:val="-47"/>
        </w:rPr>
        <w:t xml:space="preserve"> </w:t>
      </w:r>
      <w:r>
        <w:t>数据结构</w:t>
      </w:r>
    </w:p>
    <w:p>
      <w:pPr>
        <w:pStyle w:val="3"/>
        <w:tabs>
          <w:tab w:val="left" w:pos="3574"/>
        </w:tabs>
        <w:spacing w:before="132"/>
        <w:ind w:left="120"/>
        <w:rPr>
          <w:color w:val="FF0000"/>
        </w:rPr>
      </w:pPr>
      <w:r>
        <w:t>C</w:t>
      </w:r>
      <w:r>
        <w:rPr>
          <w:spacing w:val="-50"/>
        </w:rPr>
        <w:t xml:space="preserve"> </w:t>
      </w:r>
      <w:r>
        <w:t>数据的逻辑结构</w:t>
      </w:r>
      <w:r>
        <w:tab/>
      </w:r>
      <w:r>
        <w:rPr>
          <w:color w:val="FF0000"/>
        </w:rPr>
        <w:t>D</w:t>
      </w:r>
      <w:r>
        <w:rPr>
          <w:color w:val="FF0000"/>
          <w:spacing w:val="-34"/>
        </w:rPr>
        <w:t xml:space="preserve"> </w:t>
      </w:r>
      <w:r>
        <w:rPr>
          <w:color w:val="FF0000"/>
        </w:rPr>
        <w:t>数据元素之间的关系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6699"/>
        </w:tabs>
        <w:spacing w:before="132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在数据结构中，与所使用的计算机无关的是数据的（</w:t>
      </w:r>
      <w:r>
        <w:rPr>
          <w:sz w:val="24"/>
        </w:rPr>
        <w:tab/>
      </w:r>
      <w:r>
        <w:rPr>
          <w:sz w:val="24"/>
        </w:rPr>
        <w:t>）结构。</w:t>
      </w:r>
    </w:p>
    <w:p>
      <w:pPr>
        <w:pStyle w:val="3"/>
        <w:tabs>
          <w:tab w:val="left" w:pos="1303"/>
          <w:tab w:val="left" w:pos="2470"/>
          <w:tab w:val="left" w:pos="4364"/>
        </w:tabs>
        <w:spacing w:before="134"/>
        <w:ind w:left="120"/>
      </w:pPr>
      <w:r>
        <w:rPr>
          <w:color w:val="FF0000"/>
          <w:w w:val="105"/>
        </w:rPr>
        <w:t>A</w:t>
      </w:r>
      <w:r>
        <w:rPr>
          <w:color w:val="FF0000"/>
          <w:spacing w:val="-63"/>
          <w:w w:val="105"/>
        </w:rPr>
        <w:t xml:space="preserve"> </w:t>
      </w:r>
      <w:r>
        <w:rPr>
          <w:color w:val="FF0000"/>
          <w:w w:val="105"/>
        </w:rPr>
        <w:t>逻辑</w:t>
      </w:r>
      <w:r>
        <w:rPr>
          <w:w w:val="105"/>
        </w:rPr>
        <w:tab/>
      </w:r>
      <w:r>
        <w:t>B</w:t>
      </w:r>
      <w:r>
        <w:rPr>
          <w:spacing w:val="-51"/>
        </w:rPr>
        <w:t xml:space="preserve"> </w:t>
      </w:r>
      <w:r>
        <w:t>存储</w:t>
      </w:r>
      <w:r>
        <w:tab/>
      </w:r>
      <w:r>
        <w:t>C</w:t>
      </w:r>
      <w:r>
        <w:rPr>
          <w:spacing w:val="-50"/>
        </w:rPr>
        <w:t xml:space="preserve"> </w:t>
      </w:r>
      <w:r>
        <w:t>逻辑和存储</w:t>
      </w:r>
      <w:r>
        <w:tab/>
      </w:r>
      <w:r>
        <w:rPr>
          <w:w w:val="110"/>
        </w:rPr>
        <w:t>D</w:t>
      </w:r>
      <w:r>
        <w:rPr>
          <w:spacing w:val="-71"/>
          <w:w w:val="110"/>
        </w:rPr>
        <w:t xml:space="preserve"> </w:t>
      </w:r>
      <w:r>
        <w:rPr>
          <w:w w:val="110"/>
        </w:rPr>
        <w:t>物理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6769"/>
        </w:tabs>
        <w:spacing w:before="132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算法分析的目的是（)，算法分析的两个主要方面是（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tabs>
          <w:tab w:val="left" w:pos="3583"/>
        </w:tabs>
        <w:spacing w:before="132"/>
        <w:ind w:right="1510"/>
        <w:jc w:val="center"/>
      </w:pPr>
      <w:r>
        <w:t>①A</w:t>
      </w:r>
      <w:r>
        <w:rPr>
          <w:spacing w:val="-49"/>
        </w:rPr>
        <w:t xml:space="preserve"> </w:t>
      </w:r>
      <w:r>
        <w:t>找出数据结构的合理性</w:t>
      </w:r>
      <w:r>
        <w:tab/>
      </w:r>
      <w:r>
        <w:t>B</w:t>
      </w:r>
      <w:r>
        <w:rPr>
          <w:spacing w:val="-47"/>
        </w:rPr>
        <w:t xml:space="preserve"> </w:t>
      </w:r>
      <w:r>
        <w:t>研究算法中输入与输出的关系</w:t>
      </w:r>
    </w:p>
    <w:p>
      <w:pPr>
        <w:pStyle w:val="3"/>
        <w:tabs>
          <w:tab w:val="left" w:pos="3334"/>
        </w:tabs>
        <w:spacing w:before="134"/>
        <w:ind w:right="1484"/>
        <w:jc w:val="center"/>
      </w:pPr>
      <w:r>
        <w:rPr>
          <w:color w:val="FF0000"/>
        </w:rPr>
        <w:t>C</w:t>
      </w:r>
      <w:r>
        <w:rPr>
          <w:color w:val="FF0000"/>
          <w:spacing w:val="-50"/>
        </w:rPr>
        <w:t xml:space="preserve"> </w:t>
      </w:r>
      <w:r>
        <w:rPr>
          <w:color w:val="FF0000"/>
        </w:rPr>
        <w:t>分析算法效率以求改进</w:t>
      </w:r>
      <w:r>
        <w:tab/>
      </w:r>
      <w:r>
        <w:t>D</w:t>
      </w:r>
      <w:r>
        <w:rPr>
          <w:spacing w:val="-34"/>
        </w:rPr>
        <w:t xml:space="preserve"> </w:t>
      </w:r>
      <w:r>
        <w:t>分析算法的易懂性和文档性</w:t>
      </w:r>
    </w:p>
    <w:p>
      <w:pPr>
        <w:pStyle w:val="3"/>
        <w:tabs>
          <w:tab w:val="left" w:pos="3583"/>
        </w:tabs>
        <w:spacing w:before="131"/>
        <w:ind w:right="2950"/>
        <w:jc w:val="center"/>
      </w:pPr>
      <w:r>
        <w:rPr>
          <w:color w:val="FF0000"/>
        </w:rPr>
        <w:t>②A</w:t>
      </w:r>
      <w:r>
        <w:rPr>
          <w:color w:val="FF0000"/>
          <w:spacing w:val="-49"/>
        </w:rPr>
        <w:t xml:space="preserve"> </w:t>
      </w:r>
      <w:r>
        <w:rPr>
          <w:color w:val="FF0000"/>
        </w:rPr>
        <w:t>空间复杂度和时间复杂度</w:t>
      </w:r>
      <w:r>
        <w:tab/>
      </w:r>
      <w:r>
        <w:t>B</w:t>
      </w:r>
      <w:r>
        <w:rPr>
          <w:spacing w:val="-47"/>
        </w:rPr>
        <w:t xml:space="preserve"> </w:t>
      </w:r>
      <w:r>
        <w:t>正确性和简明性</w:t>
      </w:r>
    </w:p>
    <w:p>
      <w:pPr>
        <w:pStyle w:val="3"/>
        <w:tabs>
          <w:tab w:val="left" w:pos="3334"/>
        </w:tabs>
        <w:spacing w:before="132"/>
        <w:ind w:right="1724"/>
        <w:jc w:val="center"/>
      </w:pPr>
      <w:r>
        <w:t>C</w:t>
      </w:r>
      <w:r>
        <w:rPr>
          <w:spacing w:val="-50"/>
        </w:rPr>
        <w:t xml:space="preserve"> </w:t>
      </w:r>
      <w:r>
        <w:t>可读性和文档性</w:t>
      </w:r>
      <w:r>
        <w:tab/>
      </w:r>
      <w:r>
        <w:t>D</w:t>
      </w:r>
      <w:r>
        <w:rPr>
          <w:spacing w:val="-34"/>
        </w:rPr>
        <w:t xml:space="preserve"> </w:t>
      </w:r>
      <w:r>
        <w:t>数据复杂性和程序复杂性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3060"/>
          <w:tab w:val="left" w:pos="6913"/>
        </w:tabs>
        <w:spacing w:before="134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计算机算法是指（</w:t>
      </w:r>
      <w:r>
        <w:rPr>
          <w:sz w:val="24"/>
        </w:rPr>
        <w:tab/>
      </w:r>
      <w:r>
        <w:rPr>
          <w:spacing w:val="-78"/>
          <w:sz w:val="24"/>
        </w:rPr>
        <w:t>），</w:t>
      </w:r>
      <w:r>
        <w:rPr>
          <w:sz w:val="24"/>
        </w:rPr>
        <w:t>它必须具备输入、输出和（</w:t>
      </w:r>
      <w:r>
        <w:rPr>
          <w:sz w:val="24"/>
        </w:rPr>
        <w:tab/>
      </w:r>
      <w:r>
        <w:rPr>
          <w:w w:val="95"/>
          <w:sz w:val="24"/>
        </w:rPr>
        <w:t>）等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5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个特性。</w:t>
      </w:r>
    </w:p>
    <w:p>
      <w:pPr>
        <w:pStyle w:val="3"/>
        <w:tabs>
          <w:tab w:val="left" w:pos="1783"/>
        </w:tabs>
        <w:spacing w:before="132"/>
        <w:ind w:left="120"/>
      </w:pPr>
      <w:r>
        <w:t>①A</w:t>
      </w:r>
      <w:r>
        <w:rPr>
          <w:spacing w:val="-49"/>
        </w:rPr>
        <w:t xml:space="preserve"> </w:t>
      </w:r>
      <w:r>
        <w:t>计算方法</w:t>
      </w:r>
      <w:r>
        <w:tab/>
      </w:r>
      <w:r>
        <w:t>B</w:t>
      </w:r>
      <w:r>
        <w:rPr>
          <w:spacing w:val="-49"/>
        </w:rPr>
        <w:t xml:space="preserve"> </w:t>
      </w:r>
      <w:r>
        <w:t>排序方法</w:t>
      </w:r>
      <w:r>
        <w:rPr>
          <w:color w:val="FF0000"/>
          <w:spacing w:val="160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9"/>
        </w:rPr>
        <w:t xml:space="preserve"> </w:t>
      </w:r>
      <w:r>
        <w:rPr>
          <w:color w:val="FF0000"/>
        </w:rPr>
        <w:t>解决问题的有限运算序列</w:t>
      </w:r>
      <w:r>
        <w:rPr>
          <w:spacing w:val="159"/>
        </w:rPr>
        <w:t xml:space="preserve"> </w:t>
      </w:r>
      <w:r>
        <w:t>D</w:t>
      </w:r>
      <w:r>
        <w:rPr>
          <w:spacing w:val="-51"/>
        </w:rPr>
        <w:t xml:space="preserve"> </w:t>
      </w:r>
      <w:r>
        <w:t>调度方法</w:t>
      </w:r>
    </w:p>
    <w:p>
      <w:pPr>
        <w:pStyle w:val="3"/>
        <w:tabs>
          <w:tab w:val="left" w:pos="4424"/>
        </w:tabs>
        <w:spacing w:before="132"/>
        <w:ind w:left="120"/>
        <w:rPr>
          <w:color w:val="FF0000"/>
        </w:rPr>
      </w:pPr>
      <w:r>
        <w:t>②A</w:t>
      </w:r>
      <w:r>
        <w:rPr>
          <w:spacing w:val="-49"/>
        </w:rPr>
        <w:t xml:space="preserve"> </w:t>
      </w:r>
      <w:r>
        <w:t>可行性、可移植性和可扩充性</w:t>
      </w:r>
      <w:r>
        <w:tab/>
      </w:r>
      <w:r>
        <w:t>B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可行性、确定性和有穷性</w:t>
      </w:r>
    </w:p>
    <w:p>
      <w:pPr>
        <w:pStyle w:val="3"/>
        <w:tabs>
          <w:tab w:val="left" w:pos="4414"/>
        </w:tabs>
        <w:spacing w:before="134"/>
        <w:ind w:left="360"/>
      </w:pPr>
      <w:r>
        <w:t>C</w:t>
      </w:r>
      <w:r>
        <w:rPr>
          <w:spacing w:val="-50"/>
        </w:rPr>
        <w:t xml:space="preserve"> </w:t>
      </w:r>
      <w:r>
        <w:t>确定性、有穷性和稳定性</w:t>
      </w:r>
      <w:r>
        <w:tab/>
      </w:r>
      <w:r>
        <w:t>D</w:t>
      </w:r>
      <w:r>
        <w:rPr>
          <w:spacing w:val="5"/>
        </w:rPr>
        <w:t xml:space="preserve"> </w:t>
      </w:r>
      <w:r>
        <w:t>易读性、稳定性和安全性</w:t>
      </w:r>
    </w:p>
    <w:p>
      <w:pPr>
        <w:pStyle w:val="7"/>
        <w:numPr>
          <w:ilvl w:val="1"/>
          <w:numId w:val="1"/>
        </w:numPr>
        <w:tabs>
          <w:tab w:val="left" w:pos="459"/>
          <w:tab w:val="left" w:pos="4299"/>
        </w:tabs>
        <w:spacing w:before="132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在以下的叙述中，正确的是（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spacing w:before="132" w:line="345" w:lineRule="auto"/>
        <w:ind w:left="120" w:right="236"/>
      </w:pPr>
      <w:r>
        <w:t>A</w:t>
      </w:r>
      <w:r>
        <w:rPr>
          <w:spacing w:val="-7"/>
        </w:rPr>
        <w:t xml:space="preserve"> 线性表和线性存储结构优于链表存储结构 </w:t>
      </w:r>
      <w:r>
        <w:t>B</w:t>
      </w:r>
      <w:r>
        <w:rPr>
          <w:spacing w:val="-9"/>
        </w:rPr>
        <w:t xml:space="preserve"> 二维数组是其数据元素为线性表</w:t>
      </w:r>
      <w:r>
        <w:rPr>
          <w:w w:val="105"/>
        </w:rPr>
        <w:t>的线性表</w:t>
      </w:r>
    </w:p>
    <w:p>
      <w:pPr>
        <w:pStyle w:val="3"/>
        <w:tabs>
          <w:tab w:val="left" w:pos="4894"/>
        </w:tabs>
        <w:spacing w:line="303" w:lineRule="exact"/>
        <w:ind w:left="120"/>
      </w:pPr>
      <w:r>
        <w:t>C</w:t>
      </w:r>
      <w:r>
        <w:rPr>
          <w:spacing w:val="-50"/>
        </w:rPr>
        <w:t xml:space="preserve"> </w:t>
      </w:r>
      <w:r>
        <w:t>栈的操作方式是先进先出</w:t>
      </w:r>
      <w:r>
        <w:tab/>
      </w:r>
      <w:r>
        <w:t>D</w:t>
      </w:r>
      <w:r>
        <w:rPr>
          <w:spacing w:val="-34"/>
        </w:rPr>
        <w:t xml:space="preserve"> </w:t>
      </w:r>
      <w:r>
        <w:t>队列的操作方式是先进后出</w:t>
      </w:r>
    </w:p>
    <w:p>
      <w:pPr>
        <w:spacing w:after="0" w:line="303" w:lineRule="exact"/>
        <w:sectPr>
          <w:type w:val="continuous"/>
          <w:pgSz w:w="11910" w:h="16840"/>
          <w:pgMar w:top="1460" w:right="1560" w:bottom="280" w:left="168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459"/>
          <w:tab w:val="left" w:pos="5739"/>
        </w:tabs>
        <w:spacing w:before="74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在决定选择何种存储结构时，一般不考虑（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tabs>
          <w:tab w:val="left" w:pos="2504"/>
        </w:tabs>
        <w:spacing w:before="132"/>
        <w:ind w:left="120"/>
      </w:pPr>
      <w:r>
        <w:t>A</w:t>
      </w:r>
      <w:r>
        <w:rPr>
          <w:spacing w:val="-49"/>
        </w:rPr>
        <w:t xml:space="preserve"> </w:t>
      </w:r>
      <w:r>
        <w:t>各结点的值如何</w:t>
      </w:r>
      <w:r>
        <w:tab/>
      </w:r>
      <w:r>
        <w:t>B</w:t>
      </w:r>
      <w:r>
        <w:rPr>
          <w:spacing w:val="-47"/>
        </w:rPr>
        <w:t xml:space="preserve"> </w:t>
      </w:r>
      <w:r>
        <w:t>结点个数的多少</w:t>
      </w:r>
    </w:p>
    <w:p>
      <w:pPr>
        <w:pStyle w:val="3"/>
        <w:tabs>
          <w:tab w:val="left" w:pos="2734"/>
        </w:tabs>
        <w:spacing w:before="134"/>
        <w:ind w:left="120"/>
      </w:pPr>
      <w:r>
        <w:t>C</w:t>
      </w:r>
      <w:r>
        <w:rPr>
          <w:spacing w:val="-50"/>
        </w:rPr>
        <w:t xml:space="preserve"> </w:t>
      </w:r>
      <w:r>
        <w:t>对数据有哪些运算</w:t>
      </w:r>
      <w:r>
        <w:tab/>
      </w:r>
      <w:r>
        <w:t>D</w:t>
      </w:r>
      <w:r>
        <w:rPr>
          <w:spacing w:val="-34"/>
        </w:rPr>
        <w:t xml:space="preserve"> </w:t>
      </w:r>
      <w:r>
        <w:t>所用编程语言实现这种结构是否方便</w:t>
      </w:r>
    </w:p>
    <w:p>
      <w:pPr>
        <w:pStyle w:val="7"/>
        <w:numPr>
          <w:ilvl w:val="1"/>
          <w:numId w:val="1"/>
        </w:numPr>
        <w:tabs>
          <w:tab w:val="left" w:pos="572"/>
          <w:tab w:val="left" w:pos="8188"/>
        </w:tabs>
        <w:spacing w:before="132" w:after="0" w:line="240" w:lineRule="auto"/>
        <w:ind w:left="571" w:right="0" w:hanging="452"/>
        <w:jc w:val="left"/>
        <w:rPr>
          <w:sz w:val="24"/>
        </w:rPr>
      </w:pPr>
      <w:r>
        <w:rPr>
          <w:sz w:val="24"/>
        </w:rPr>
        <w:t>在存储数据时，通常不仅要存储各数据元素的值，而且还要存储（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tabs>
          <w:tab w:val="left" w:pos="2504"/>
        </w:tabs>
        <w:spacing w:before="132"/>
        <w:ind w:left="120"/>
      </w:pPr>
      <w:r>
        <w:t>A</w:t>
      </w:r>
      <w:r>
        <w:rPr>
          <w:spacing w:val="-49"/>
        </w:rPr>
        <w:t xml:space="preserve"> </w:t>
      </w:r>
      <w:r>
        <w:t>数据的处理方法</w:t>
      </w:r>
      <w:r>
        <w:tab/>
      </w:r>
      <w:r>
        <w:t>B</w:t>
      </w:r>
      <w:r>
        <w:rPr>
          <w:spacing w:val="-47"/>
        </w:rPr>
        <w:t xml:space="preserve"> </w:t>
      </w:r>
      <w:r>
        <w:t>数据元素的类型</w:t>
      </w:r>
    </w:p>
    <w:p>
      <w:pPr>
        <w:pStyle w:val="3"/>
        <w:tabs>
          <w:tab w:val="left" w:pos="2974"/>
        </w:tabs>
        <w:spacing w:before="134"/>
        <w:ind w:left="120"/>
      </w:pPr>
      <w:r>
        <w:t>C</w:t>
      </w:r>
      <w:r>
        <w:rPr>
          <w:spacing w:val="-50"/>
        </w:rPr>
        <w:t xml:space="preserve"> </w:t>
      </w:r>
      <w:r>
        <w:t>数据元素之间的关系</w:t>
      </w:r>
      <w:r>
        <w:tab/>
      </w:r>
      <w:r>
        <w:t>D</w:t>
      </w:r>
      <w:r>
        <w:rPr>
          <w:spacing w:val="-34"/>
        </w:rPr>
        <w:t xml:space="preserve"> </w:t>
      </w:r>
      <w:r>
        <w:t>数据的存储方法</w:t>
      </w:r>
    </w:p>
    <w:p>
      <w:pPr>
        <w:pStyle w:val="7"/>
        <w:numPr>
          <w:ilvl w:val="1"/>
          <w:numId w:val="1"/>
        </w:numPr>
        <w:tabs>
          <w:tab w:val="left" w:pos="572"/>
          <w:tab w:val="left" w:pos="3452"/>
        </w:tabs>
        <w:spacing w:before="131" w:after="0" w:line="240" w:lineRule="auto"/>
        <w:ind w:left="571" w:right="0" w:hanging="452"/>
        <w:jc w:val="left"/>
        <w:rPr>
          <w:sz w:val="24"/>
        </w:rPr>
      </w:pPr>
      <w:r>
        <w:rPr>
          <w:sz w:val="24"/>
        </w:rPr>
        <w:t>下面说法错误的是（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7"/>
        <w:numPr>
          <w:ilvl w:val="0"/>
          <w:numId w:val="2"/>
        </w:numPr>
        <w:tabs>
          <w:tab w:val="left" w:pos="715"/>
        </w:tabs>
        <w:spacing w:before="132" w:after="0" w:line="240" w:lineRule="auto"/>
        <w:ind w:left="714" w:right="0" w:hanging="595"/>
        <w:jc w:val="left"/>
        <w:rPr>
          <w:sz w:val="24"/>
        </w:rPr>
      </w:pPr>
      <w:r>
        <w:rPr>
          <w:sz w:val="24"/>
        </w:rPr>
        <w:t>方法原地工作的含义是指不需要额外的辅助空间</w:t>
      </w:r>
    </w:p>
    <w:p>
      <w:pPr>
        <w:pStyle w:val="7"/>
        <w:numPr>
          <w:ilvl w:val="0"/>
          <w:numId w:val="2"/>
        </w:numPr>
        <w:tabs>
          <w:tab w:val="left" w:pos="715"/>
        </w:tabs>
        <w:spacing w:before="134" w:after="0" w:line="240" w:lineRule="auto"/>
        <w:ind w:left="714" w:right="0" w:hanging="595"/>
        <w:jc w:val="left"/>
        <w:rPr>
          <w:sz w:val="24"/>
        </w:rPr>
      </w:pPr>
      <w:r>
        <w:rPr>
          <w:spacing w:val="-12"/>
          <w:sz w:val="24"/>
        </w:rPr>
        <w:t xml:space="preserve">在相同的规模 </w:t>
      </w:r>
      <w:r>
        <w:rPr>
          <w:spacing w:val="-3"/>
          <w:sz w:val="24"/>
        </w:rPr>
        <w:t>n</w:t>
      </w:r>
      <w:r>
        <w:rPr>
          <w:spacing w:val="-20"/>
          <w:sz w:val="24"/>
        </w:rPr>
        <w:t xml:space="preserve"> 下，复杂度 </w:t>
      </w:r>
      <w:r>
        <w:rPr>
          <w:spacing w:val="-3"/>
          <w:sz w:val="24"/>
        </w:rPr>
        <w:t>O（n）</w:t>
      </w:r>
      <w:r>
        <w:rPr>
          <w:spacing w:val="-7"/>
          <w:sz w:val="24"/>
        </w:rPr>
        <w:t xml:space="preserve">的算法在时间上总是优于复杂度 </w:t>
      </w:r>
      <w:r>
        <w:rPr>
          <w:spacing w:val="-2"/>
          <w:sz w:val="24"/>
        </w:rPr>
        <w:t>O（2n)</w:t>
      </w:r>
    </w:p>
    <w:p>
      <w:pPr>
        <w:pStyle w:val="3"/>
        <w:spacing w:before="133"/>
        <w:ind w:left="120"/>
      </w:pPr>
      <w:r>
        <w:t>算法</w:t>
      </w:r>
    </w:p>
    <w:p>
      <w:pPr>
        <w:pStyle w:val="7"/>
        <w:numPr>
          <w:ilvl w:val="0"/>
          <w:numId w:val="2"/>
        </w:numPr>
        <w:tabs>
          <w:tab w:val="left" w:pos="715"/>
        </w:tabs>
        <w:spacing w:before="131" w:after="0" w:line="240" w:lineRule="auto"/>
        <w:ind w:left="714" w:right="0" w:hanging="595"/>
        <w:jc w:val="left"/>
        <w:rPr>
          <w:sz w:val="24"/>
        </w:rPr>
      </w:pPr>
      <w:r>
        <w:rPr>
          <w:sz w:val="24"/>
        </w:rPr>
        <w:t>所谓时间复杂度是指最坏情况下，估计算法执行时间的一个上界</w:t>
      </w:r>
    </w:p>
    <w:p>
      <w:pPr>
        <w:pStyle w:val="7"/>
        <w:numPr>
          <w:ilvl w:val="0"/>
          <w:numId w:val="2"/>
        </w:numPr>
        <w:tabs>
          <w:tab w:val="left" w:pos="715"/>
        </w:tabs>
        <w:spacing w:before="134" w:after="0" w:line="240" w:lineRule="auto"/>
        <w:ind w:left="714" w:right="0" w:hanging="595"/>
        <w:jc w:val="left"/>
        <w:rPr>
          <w:sz w:val="24"/>
        </w:rPr>
      </w:pPr>
      <w:r>
        <w:rPr>
          <w:sz w:val="24"/>
        </w:rPr>
        <w:t>同一个算法，实现语句的级别越高，执行效率越低</w:t>
      </w:r>
    </w:p>
    <w:p>
      <w:pPr>
        <w:pStyle w:val="3"/>
        <w:tabs>
          <w:tab w:val="left" w:pos="1116"/>
          <w:tab w:val="left" w:pos="4020"/>
        </w:tabs>
        <w:spacing w:before="132"/>
        <w:ind w:left="120"/>
      </w:pPr>
      <w:r>
        <w:rPr>
          <w:w w:val="135"/>
        </w:rPr>
        <w:t>A</w:t>
      </w:r>
      <w:r>
        <w:rPr>
          <w:spacing w:val="-1"/>
        </w:rPr>
        <w:t>（</w:t>
      </w:r>
      <w:r>
        <w:rPr>
          <w:w w:val="93"/>
        </w:rPr>
        <w:t>1</w:t>
      </w:r>
      <w:r>
        <w:t>）</w:t>
      </w:r>
      <w:r>
        <w:tab/>
      </w:r>
      <w:r>
        <w:rPr>
          <w:spacing w:val="1"/>
          <w:w w:val="123"/>
        </w:rPr>
        <w:t>B</w:t>
      </w:r>
      <w:r>
        <w:t>（</w:t>
      </w:r>
      <w:r>
        <w:rPr>
          <w:w w:val="93"/>
        </w:rPr>
        <w:t>10</w:t>
      </w:r>
      <w:r>
        <w:t>（</w:t>
      </w:r>
      <w:r>
        <w:rPr>
          <w:w w:val="93"/>
        </w:rPr>
        <w:t>2</w:t>
      </w:r>
      <w:r>
        <w:t xml:space="preserve">） </w:t>
      </w:r>
      <w:r>
        <w:rPr>
          <w:spacing w:val="-2"/>
        </w:rPr>
        <w:t xml:space="preserve"> </w:t>
      </w:r>
      <w:r>
        <w:rPr>
          <w:spacing w:val="1"/>
          <w:w w:val="127"/>
        </w:rPr>
        <w:t>C</w:t>
      </w:r>
      <w:r>
        <w:t>（</w:t>
      </w:r>
      <w:r>
        <w:rPr>
          <w:w w:val="93"/>
        </w:rPr>
        <w:t>1</w:t>
      </w:r>
      <w:r>
        <w:rPr>
          <w:spacing w:val="-120"/>
        </w:rPr>
        <w:t>）</w:t>
      </w:r>
      <w:r>
        <w:t>（</w:t>
      </w:r>
      <w:r>
        <w:rPr>
          <w:w w:val="93"/>
        </w:rPr>
        <w:t>4</w:t>
      </w:r>
      <w:r>
        <w:t>）</w:t>
      </w:r>
      <w:r>
        <w:tab/>
      </w:r>
      <w:r>
        <w:rPr>
          <w:spacing w:val="-1"/>
          <w:w w:val="154"/>
        </w:rPr>
        <w:t>D</w:t>
      </w:r>
      <w:r>
        <w:t>（</w:t>
      </w:r>
      <w:r>
        <w:rPr>
          <w:w w:val="93"/>
        </w:rPr>
        <w:t>3</w:t>
      </w:r>
      <w:r>
        <w:t>）</w:t>
      </w:r>
    </w:p>
    <w:p>
      <w:pPr>
        <w:pStyle w:val="7"/>
        <w:numPr>
          <w:ilvl w:val="1"/>
          <w:numId w:val="1"/>
        </w:numPr>
        <w:tabs>
          <w:tab w:val="left" w:pos="661"/>
        </w:tabs>
        <w:spacing w:before="132" w:after="0" w:line="240" w:lineRule="auto"/>
        <w:ind w:left="660" w:right="0" w:hanging="541"/>
        <w:jc w:val="left"/>
        <w:rPr>
          <w:sz w:val="24"/>
        </w:rPr>
      </w:pPr>
      <w:r>
        <w:rPr>
          <w:spacing w:val="28"/>
          <w:sz w:val="24"/>
        </w:rPr>
        <w:t>通常要求同一逻辑结构中所有数</w:t>
      </w:r>
      <w:bookmarkStart w:id="0" w:name="_GoBack"/>
      <w:bookmarkEnd w:id="0"/>
      <w:r>
        <w:rPr>
          <w:spacing w:val="28"/>
          <w:sz w:val="24"/>
        </w:rPr>
        <w:t>据元素具有相同的特性，这意味着</w:t>
      </w:r>
    </w:p>
    <w:p>
      <w:pPr>
        <w:pStyle w:val="3"/>
        <w:tabs>
          <w:tab w:val="left" w:pos="1080"/>
        </w:tabs>
        <w:spacing w:before="134"/>
        <w:ind w:left="120"/>
      </w:pPr>
      <w:r>
        <w:t>（</w:t>
      </w:r>
      <w:r>
        <w:tab/>
      </w:r>
      <w:r>
        <w:rPr>
          <w:spacing w:val="-120"/>
        </w:rPr>
        <w:t>）</w:t>
      </w:r>
      <w:r>
        <w:t>。</w:t>
      </w:r>
    </w:p>
    <w:p>
      <w:pPr>
        <w:pStyle w:val="3"/>
        <w:spacing w:before="132"/>
        <w:ind w:left="120"/>
      </w:pPr>
      <w:r>
        <w:t>A</w:t>
      </w:r>
      <w:r>
        <w:rPr>
          <w:spacing w:val="-7"/>
        </w:rPr>
        <w:t xml:space="preserve"> 数据元素具有同一特点</w:t>
      </w:r>
    </w:p>
    <w:p>
      <w:pPr>
        <w:pStyle w:val="3"/>
        <w:spacing w:before="131"/>
        <w:ind w:left="120"/>
      </w:pPr>
      <w:r>
        <w:t>B</w:t>
      </w:r>
      <w:r>
        <w:rPr>
          <w:spacing w:val="-7"/>
        </w:rPr>
        <w:t xml:space="preserve"> 不仅数据元素所包含的数据项个数要相同，而且对应的数据项类型要一致</w:t>
      </w:r>
    </w:p>
    <w:p>
      <w:pPr>
        <w:pStyle w:val="3"/>
        <w:spacing w:before="135"/>
        <w:ind w:left="120"/>
      </w:pPr>
      <w:r>
        <w:t>C</w:t>
      </w:r>
      <w:r>
        <w:rPr>
          <w:spacing w:val="-7"/>
        </w:rPr>
        <w:t xml:space="preserve"> 每个数据元素都一样</w:t>
      </w:r>
    </w:p>
    <w:p>
      <w:pPr>
        <w:pStyle w:val="3"/>
        <w:spacing w:before="132"/>
        <w:ind w:left="120"/>
      </w:pPr>
      <w:r>
        <w:t>D</w:t>
      </w:r>
      <w:r>
        <w:rPr>
          <w:spacing w:val="-6"/>
        </w:rPr>
        <w:t xml:space="preserve"> 数据元素所包含的数据项的个数要相等</w:t>
      </w:r>
    </w:p>
    <w:p>
      <w:pPr>
        <w:pStyle w:val="7"/>
        <w:numPr>
          <w:ilvl w:val="1"/>
          <w:numId w:val="1"/>
        </w:numPr>
        <w:tabs>
          <w:tab w:val="left" w:pos="572"/>
          <w:tab w:val="left" w:pos="3452"/>
        </w:tabs>
        <w:spacing w:before="131" w:after="0" w:line="240" w:lineRule="auto"/>
        <w:ind w:left="571" w:right="0" w:hanging="452"/>
        <w:jc w:val="left"/>
        <w:rPr>
          <w:sz w:val="24"/>
        </w:rPr>
      </w:pPr>
      <w:r>
        <w:rPr>
          <w:sz w:val="24"/>
        </w:rPr>
        <w:t>以下说法正确的是（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3"/>
        <w:spacing w:before="134"/>
        <w:ind w:left="120"/>
      </w:pPr>
      <w:r>
        <w:rPr>
          <w:w w:val="115"/>
        </w:rPr>
        <w:t>A</w:t>
      </w:r>
      <w:r>
        <w:rPr>
          <w:spacing w:val="-68"/>
          <w:w w:val="115"/>
        </w:rPr>
        <w:t xml:space="preserve"> </w:t>
      </w:r>
      <w:r>
        <w:t>数据元素师数据的最小单位</w:t>
      </w:r>
    </w:p>
    <w:p>
      <w:pPr>
        <w:pStyle w:val="3"/>
        <w:spacing w:before="132"/>
        <w:ind w:left="120"/>
      </w:pPr>
      <w:r>
        <w:t>B</w:t>
      </w:r>
      <w:r>
        <w:rPr>
          <w:spacing w:val="-7"/>
        </w:rPr>
        <w:t xml:space="preserve"> 数据项是数据的基本单位</w:t>
      </w:r>
    </w:p>
    <w:p>
      <w:pPr>
        <w:pStyle w:val="3"/>
        <w:spacing w:before="132"/>
        <w:ind w:left="120"/>
      </w:pPr>
      <w:r>
        <w:t>C</w:t>
      </w:r>
      <w:r>
        <w:rPr>
          <w:spacing w:val="-7"/>
        </w:rPr>
        <w:t xml:space="preserve"> 数据结构是带结构的各数据项的集合</w:t>
      </w:r>
    </w:p>
    <w:p>
      <w:pPr>
        <w:pStyle w:val="3"/>
        <w:spacing w:before="134"/>
        <w:ind w:left="120"/>
        <w:rPr>
          <w:color w:val="FF0000"/>
        </w:rPr>
      </w:pPr>
      <w:r>
        <w:rPr>
          <w:color w:val="FF0000"/>
          <w:w w:val="135"/>
        </w:rPr>
        <w:t>D</w:t>
      </w:r>
      <w:r>
        <w:rPr>
          <w:color w:val="FF0000"/>
          <w:spacing w:val="-94"/>
          <w:w w:val="135"/>
        </w:rPr>
        <w:t xml:space="preserve"> </w:t>
      </w:r>
      <w:r>
        <w:rPr>
          <w:color w:val="FF0000"/>
        </w:rPr>
        <w:t>一些表面上很不相同的数据可以有相同的逻辑结构</w:t>
      </w:r>
    </w:p>
    <w:p>
      <w:pPr>
        <w:pStyle w:val="2"/>
        <w:spacing w:before="254"/>
        <w:ind w:left="120"/>
      </w:pPr>
      <w:r>
        <w:t>2、设计与分析题</w:t>
      </w:r>
    </w:p>
    <w:p>
      <w:pPr>
        <w:pStyle w:val="7"/>
        <w:numPr>
          <w:ilvl w:val="1"/>
          <w:numId w:val="3"/>
        </w:numPr>
        <w:tabs>
          <w:tab w:val="left" w:pos="459"/>
        </w:tabs>
        <w:spacing w:before="262" w:after="0" w:line="487" w:lineRule="auto"/>
        <w:ind w:left="120" w:right="5805" w:firstLine="0"/>
        <w:jc w:val="left"/>
        <w:rPr>
          <w:sz w:val="24"/>
        </w:rPr>
      </w:pPr>
      <w:r>
        <w:rPr>
          <w:spacing w:val="-1"/>
          <w:sz w:val="24"/>
        </w:rPr>
        <w:t>设有数据逻辑结构为：</w:t>
      </w:r>
      <w:r>
        <w:rPr>
          <w:spacing w:val="-117"/>
          <w:sz w:val="24"/>
        </w:rPr>
        <w:t xml:space="preserve"> </w:t>
      </w:r>
      <w:r>
        <w:rPr>
          <w:w w:val="123"/>
          <w:sz w:val="24"/>
        </w:rPr>
        <w:t>B</w:t>
      </w:r>
      <w:r>
        <w:rPr>
          <w:w w:val="133"/>
          <w:sz w:val="24"/>
        </w:rPr>
        <w:t>=</w:t>
      </w:r>
      <w:r>
        <w:rPr>
          <w:w w:val="93"/>
          <w:sz w:val="24"/>
        </w:rPr>
        <w:t>(K,R</w:t>
      </w:r>
      <w:r>
        <w:rPr>
          <w:w w:val="58"/>
          <w:sz w:val="24"/>
        </w:rPr>
        <w:t xml:space="preserve">) </w:t>
      </w:r>
      <w:r>
        <w:rPr>
          <w:sz w:val="24"/>
        </w:rPr>
        <w:t>K={k1,k2,……，k9}</w:t>
      </w:r>
    </w:p>
    <w:p>
      <w:pPr>
        <w:pStyle w:val="3"/>
        <w:spacing w:line="307" w:lineRule="exact"/>
        <w:ind w:left="120"/>
      </w:pPr>
      <w:r>
        <w:rPr>
          <w:w w:val="125"/>
        </w:rPr>
        <w:t>R</w:t>
      </w:r>
      <w:r>
        <w:rPr>
          <w:w w:val="133"/>
        </w:rPr>
        <w:t>=</w:t>
      </w:r>
      <w:r>
        <w:rPr>
          <w:w w:val="114"/>
        </w:rPr>
        <w:t>{&lt;</w:t>
      </w:r>
      <w:r>
        <w:rPr>
          <w:w w:val="77"/>
        </w:rPr>
        <w:t>k1</w:t>
      </w:r>
      <w:r>
        <w:rPr>
          <w:spacing w:val="-2"/>
          <w:w w:val="77"/>
        </w:rPr>
        <w:t>,</w:t>
      </w:r>
      <w:r>
        <w:rPr>
          <w:w w:val="107"/>
        </w:rPr>
        <w:t>k3</w:t>
      </w:r>
      <w:r>
        <w:rPr>
          <w:spacing w:val="1"/>
          <w:w w:val="107"/>
        </w:rPr>
        <w:t>&gt;</w:t>
      </w:r>
      <w:r>
        <w:rPr>
          <w:w w:val="88"/>
        </w:rPr>
        <w:t>,&lt;</w:t>
      </w:r>
      <w:r>
        <w:rPr>
          <w:spacing w:val="-3"/>
          <w:w w:val="93"/>
        </w:rPr>
        <w:t>k</w:t>
      </w:r>
      <w:r>
        <w:rPr>
          <w:w w:val="81"/>
        </w:rPr>
        <w:t>1,k8</w:t>
      </w:r>
      <w:r>
        <w:rPr>
          <w:w w:val="133"/>
        </w:rPr>
        <w:t>&gt;</w:t>
      </w:r>
      <w:r>
        <w:rPr>
          <w:spacing w:val="-3"/>
          <w:w w:val="43"/>
        </w:rPr>
        <w:t>,</w:t>
      </w:r>
      <w:r>
        <w:rPr>
          <w:w w:val="133"/>
        </w:rPr>
        <w:t>&lt;</w:t>
      </w:r>
      <w:r>
        <w:rPr>
          <w:spacing w:val="-3"/>
          <w:w w:val="93"/>
        </w:rPr>
        <w:t>k</w:t>
      </w:r>
      <w:r>
        <w:rPr>
          <w:w w:val="81"/>
        </w:rPr>
        <w:t>2,k3</w:t>
      </w:r>
      <w:r>
        <w:rPr>
          <w:w w:val="133"/>
        </w:rPr>
        <w:t>&gt;</w:t>
      </w:r>
      <w:r>
        <w:rPr>
          <w:w w:val="88"/>
        </w:rPr>
        <w:t>,&lt;</w:t>
      </w:r>
      <w:r>
        <w:rPr>
          <w:w w:val="81"/>
        </w:rPr>
        <w:t>k2,</w:t>
      </w:r>
      <w:r>
        <w:rPr>
          <w:spacing w:val="-2"/>
          <w:w w:val="81"/>
        </w:rPr>
        <w:t>k</w:t>
      </w:r>
      <w:r>
        <w:rPr>
          <w:w w:val="113"/>
        </w:rPr>
        <w:t>4&gt;</w:t>
      </w:r>
      <w:r>
        <w:rPr>
          <w:w w:val="133"/>
        </w:rPr>
        <w:t>&lt;</w:t>
      </w:r>
      <w:r>
        <w:rPr>
          <w:w w:val="77"/>
        </w:rPr>
        <w:t>k2</w:t>
      </w:r>
      <w:r>
        <w:rPr>
          <w:spacing w:val="-2"/>
          <w:w w:val="77"/>
        </w:rPr>
        <w:t>,</w:t>
      </w:r>
      <w:r>
        <w:rPr>
          <w:w w:val="107"/>
        </w:rPr>
        <w:t>k5&gt;</w:t>
      </w:r>
      <w:r>
        <w:rPr>
          <w:spacing w:val="-2"/>
          <w:w w:val="133"/>
        </w:rPr>
        <w:t>&lt;</w:t>
      </w:r>
      <w:r>
        <w:rPr>
          <w:w w:val="81"/>
        </w:rPr>
        <w:t>k3,k</w:t>
      </w:r>
      <w:r>
        <w:rPr>
          <w:w w:val="113"/>
        </w:rPr>
        <w:t>9&gt;</w:t>
      </w:r>
      <w:r>
        <w:rPr>
          <w:w w:val="133"/>
        </w:rPr>
        <w:t>&lt;</w:t>
      </w:r>
      <w:r>
        <w:rPr>
          <w:w w:val="81"/>
        </w:rPr>
        <w:t>k5,</w:t>
      </w:r>
      <w:r>
        <w:rPr>
          <w:spacing w:val="-2"/>
          <w:w w:val="81"/>
        </w:rPr>
        <w:t>k</w:t>
      </w:r>
      <w:r>
        <w:rPr>
          <w:w w:val="113"/>
        </w:rPr>
        <w:t>6&gt;</w:t>
      </w:r>
      <w:r>
        <w:rPr>
          <w:w w:val="133"/>
        </w:rPr>
        <w:t>&lt;</w:t>
      </w:r>
      <w:r>
        <w:rPr>
          <w:w w:val="77"/>
        </w:rPr>
        <w:t>k8</w:t>
      </w:r>
      <w:r>
        <w:rPr>
          <w:spacing w:val="-2"/>
          <w:w w:val="77"/>
        </w:rPr>
        <w:t>,</w:t>
      </w:r>
      <w:r>
        <w:rPr>
          <w:w w:val="107"/>
        </w:rPr>
        <w:t>k9</w:t>
      </w:r>
      <w:r>
        <w:rPr>
          <w:spacing w:val="-2"/>
          <w:w w:val="107"/>
        </w:rPr>
        <w:t>&gt;</w:t>
      </w:r>
      <w:r>
        <w:rPr>
          <w:w w:val="133"/>
        </w:rPr>
        <w:t>&lt;</w:t>
      </w:r>
      <w:r>
        <w:rPr>
          <w:w w:val="81"/>
        </w:rPr>
        <w:t>k9,k</w:t>
      </w:r>
      <w:r>
        <w:rPr>
          <w:w w:val="113"/>
        </w:rPr>
        <w:t>7&gt;</w:t>
      </w:r>
      <w:r>
        <w:rPr>
          <w:w w:val="133"/>
        </w:rPr>
        <w:t>&lt;</w:t>
      </w:r>
      <w:r>
        <w:rPr>
          <w:w w:val="93"/>
        </w:rPr>
        <w:t>k</w:t>
      </w:r>
    </w:p>
    <w:p>
      <w:pPr>
        <w:spacing w:after="0" w:line="307" w:lineRule="exact"/>
        <w:sectPr>
          <w:pgSz w:w="11910" w:h="16840"/>
          <w:pgMar w:top="1460" w:right="1560" w:bottom="280" w:left="1680" w:header="720" w:footer="720" w:gutter="0"/>
          <w:cols w:space="720" w:num="1"/>
        </w:sectPr>
      </w:pPr>
    </w:p>
    <w:p>
      <w:pPr>
        <w:pStyle w:val="3"/>
        <w:spacing w:before="86"/>
        <w:ind w:left="120"/>
      </w:pPr>
      <w:r>
        <w:t>4,k7&gt;&lt;k4,k6&gt;}</w:t>
      </w:r>
    </w:p>
    <w:p>
      <w:pPr>
        <w:pStyle w:val="3"/>
        <w:spacing w:before="4" w:line="620" w:lineRule="atLeast"/>
        <w:ind w:left="120" w:right="236"/>
      </w:pPr>
      <w:r>
        <w:rPr>
          <w:spacing w:val="-5"/>
        </w:rPr>
        <w:t xml:space="preserve">画出这个逻辑结构的图示，并确定相对关系 </w:t>
      </w:r>
      <w:r>
        <w:rPr>
          <w:spacing w:val="-1"/>
        </w:rPr>
        <w:t>R，哪些结点是开始结点，哪些结点</w:t>
      </w:r>
      <w:r>
        <w:t>是终端结点。</w:t>
      </w:r>
    </w:p>
    <w:p>
      <w:pPr>
        <w:pStyle w:val="3"/>
        <w:spacing w:before="11"/>
        <w:rPr>
          <w:sz w:val="15"/>
        </w:rPr>
      </w:pPr>
      <w:r>
        <w:pict>
          <v:group id="_x0000_s1026" o:spid="_x0000_s1026" o:spt="203" style="position:absolute;left:0pt;margin-left:90.6pt;margin-top:12.15pt;height:290.2pt;width:307.6pt;mso-position-horizontal-relative:page;mso-wrap-distance-bottom:0pt;mso-wrap-distance-top:0pt;z-index:-251656192;mso-width-relative:page;mso-height-relative:page;" coordorigin="1813,243" coordsize="6152,5804">
            <o:lock v:ext="edit"/>
            <v:rect id="_x0000_s1027" o:spid="_x0000_s1027" o:spt="1" style="position:absolute;left:1820;top:250;height:5789;width:6137;" filled="f" stroked="t" coordsize="21600,21600">
              <v:path/>
              <v:fill on="f" focussize="0,0"/>
              <v:stroke color="#0000FF"/>
              <v:imagedata o:title=""/>
              <o:lock v:ext="edit"/>
            </v:rect>
            <v:shape id="_x0000_s1028" o:spid="_x0000_s1028" style="position:absolute;left:1830;top:728;height:4993;width:5827;" filled="f" stroked="t" coordorigin="1830,728" coordsize="5827,4993" path="m6453,885l6384,893,6320,917,6263,954,6217,1002,6181,1060,6158,1125,6150,1197,6158,1268,6181,1334,6217,1391,6263,1440,6320,1476,6384,1500,6453,1508,6522,1500,6586,1476,6643,1440,6689,1391,6725,1334,6748,1268,6756,1197,6748,1125,6725,1060,6689,1002,6643,954,6586,917,6522,893,6453,885xm3214,728l3144,736,3080,760,3024,797,2977,845,2941,903,2918,969,2910,1040,2918,1112,2941,1177,2977,1235,3024,1284,3080,1320,3144,1344,3214,1352,3283,1344,3347,1320,3403,1284,3450,1235,3486,1177,3509,1112,3517,1040,3509,969,3486,903,3450,845,3403,797,3347,760,3283,736,3214,728xm7353,2133l7284,2141,7220,2165,7164,2202,7117,2250,7081,2308,7058,2373,7050,2445,7058,2516,7081,2582,7117,2639,7164,2688,7220,2724,7284,2748,7353,2756,7423,2748,7487,2724,7543,2688,7590,2639,7626,2582,7649,2516,7657,2445,7649,2373,7626,2308,7590,2250,7543,2202,7487,2165,7423,2141,7353,2133xm2133,2133l2064,2141,2000,2165,1944,2202,1897,2250,1861,2308,1838,2374,1830,2445,1838,2517,1861,2582,1897,2640,1944,2689,2000,2725,2064,2749,2133,2757,2203,2749,2267,2725,2323,2689,2370,2640,2406,2582,2429,2517,2437,2445,2429,2374,2406,2308,2370,2250,2323,2202,2267,2165,2203,2141,2133,2133xm5372,1977l5303,1985,5239,2009,5182,2046,5136,2094,5100,2152,5077,2217,5069,2289,5077,2360,5100,2426,5136,2483,5182,2532,5239,2568,5303,2592,5372,2600,5441,2592,5505,2568,5562,2532,5608,2483,5644,2426,5667,2360,5675,2289,5667,2217,5644,2152,5608,2094,5562,2046,5505,2009,5441,1985,5372,1977xm3573,3225l3504,3233,3440,3257,3383,3294,3337,3342,3301,3400,3278,3465,3270,3537,3278,3608,3301,3674,3337,3731,3383,3780,3440,3816,3504,3840,3573,3848,3642,3840,3706,3816,3763,3780,3809,3731,3845,3674,3868,3608,3876,3537,3868,3465,3845,3400,3809,3342,3763,3294,3706,3257,3642,3233,3573,3225xm4113,1977l4044,1985,3980,2009,3923,2046,3877,2094,3841,2152,3818,2217,3810,2289,3818,2360,3841,2426,3877,2483,3923,2532,3980,2568,4044,2592,4113,2600,4182,2592,4246,2568,4303,2532,4349,2483,4385,2426,4408,2360,4416,2289,4408,2217,4385,2152,4349,2094,4303,2046,4246,2009,4182,1985,4113,1977xm3932,5096l3863,5104,3799,5128,3743,5165,3696,5213,3661,5271,3638,5337,3630,5408,3638,5480,3661,5546,3696,5604,3743,5652,3799,5689,3863,5713,3932,5721,4002,5713,4066,5689,4122,5652,4169,5604,4204,5546,4227,5480,4235,5408,4227,5337,4204,5271,4169,5213,4122,5165,4066,5128,4002,5104,3932,5096xm6273,3848l6204,3856,6140,3880,6083,3917,6037,3965,6001,4023,5978,4089,5970,4160,5978,4232,6001,4297,6037,4355,6083,4404,6140,4440,6204,4464,6273,4472,6342,4464,6406,4440,6463,4404,6509,4355,6545,4297,6568,4232,6576,4160,6568,4089,6545,4023,6509,3965,6463,3917,6406,3880,6342,3856,6273,3848xe">
              <v:path arrowok="t"/>
              <v:fill on="f" focussize="0,0"/>
              <v:stroke color="#000000"/>
              <v:imagedata o:title=""/>
              <o:lock v:ext="edit"/>
            </v:shape>
            <v:shape id="_x0000_s1029" o:spid="_x0000_s1029" style="position:absolute;left:2361;top:1187;height:3921;width:4877;" fillcolor="#000000" filled="t" stroked="f" coordorigin="2361,1187" coordsize="4877,3921" path="m2919,1201l2901,1191,2421,2024,2378,1999,2370,2133,2482,2059,2469,2051,2439,2034,2919,1201xm3810,5096l3803,5016,3798,4962,3756,4989,2404,2792,3166,3321,3137,3362,3270,3381,3243,3332,3206,3263,3177,3304,2376,2748,2370,2756,2361,2761,3739,4999,3696,5025,3810,5096xm3999,2605l3981,2595,3681,3116,3638,3091,3630,3225,3742,3151,3729,3143,3699,3126,3999,2605xm5069,2133l5042,2092,4995,2021,4970,2064,3455,1187,3450,1196,3442,1202,3914,1884,3872,1912,3990,1977,3979,1900,3971,1844,3930,1873,3483,1227,4960,2082,4935,2125,5069,2133xm5974,4326l5966,4308,4098,5043,4080,4996,3990,5096,4124,5108,4108,5069,4105,5061,5974,4326xm6150,3848l6145,3766,6142,3714,6099,3739,5439,2595,5421,2605,6081,3749,6038,3774,6150,3848xm6157,1360l6143,1344,5514,1891,5481,1853,5430,1977,5560,1944,5539,1919,5527,1906,6157,1360xm7230,2133l7212,2064,7197,2003,7159,2036,6698,1501,6682,1515,7144,2049,7106,2081,7230,2133xm7238,2762l7222,2750,6399,3749,6360,3717,6330,3848,6453,3794,6433,3777,6414,3762,7238,2762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3108;top:921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v:shape id="_x0000_s1031" o:spid="_x0000_s1031" o:spt="202" type="#_x0000_t202" style="position:absolute;left:6349;top:1077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v:shape id="_x0000_s1032" o:spid="_x0000_s1032" o:spt="202" type="#_x0000_t202" style="position:absolute;left:2028;top:2326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k4</w:t>
                    </w:r>
                  </w:p>
                </w:txbxContent>
              </v:textbox>
            </v:shape>
            <v:shape id="_x0000_s1033" o:spid="_x0000_s1033" o:spt="202" type="#_x0000_t202" style="position:absolute;left:4009;top:2170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k5</w:t>
                    </w:r>
                  </w:p>
                </w:txbxContent>
              </v:textbox>
            </v:shape>
            <v:shape id="_x0000_s1034" o:spid="_x0000_s1034" o:spt="202" type="#_x0000_t202" style="position:absolute;left:5266;top:2170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k8</w:t>
                    </w:r>
                  </w:p>
                </w:txbxContent>
              </v:textbox>
            </v:shape>
            <v:shape id="_x0000_s1035" o:spid="_x0000_s1035" o:spt="202" type="#_x0000_t202" style="position:absolute;left:7249;top:2326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k3</w:t>
                    </w:r>
                  </w:p>
                </w:txbxContent>
              </v:textbox>
            </v:shape>
            <v:shape id="_x0000_s1036" o:spid="_x0000_s1036" o:spt="202" type="#_x0000_t202" style="position:absolute;left:3468;top:3418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k6</w:t>
                    </w:r>
                  </w:p>
                </w:txbxContent>
              </v:textbox>
            </v:shape>
            <v:shape id="_x0000_s1037" o:spid="_x0000_s1037" o:spt="202" type="#_x0000_t202" style="position:absolute;left:6169;top:4042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k9</w:t>
                    </w:r>
                  </w:p>
                </w:txbxContent>
              </v:textbox>
            </v:shape>
            <v:shape id="_x0000_s1038" o:spid="_x0000_s1038" o:spt="202" type="#_x0000_t202" style="position:absolute;left:3826;top:5290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k7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11"/>
        <w:rPr>
          <w:sz w:val="37"/>
        </w:rPr>
      </w:pPr>
    </w:p>
    <w:p>
      <w:pPr>
        <w:pStyle w:val="7"/>
        <w:numPr>
          <w:ilvl w:val="1"/>
          <w:numId w:val="3"/>
        </w:numPr>
        <w:tabs>
          <w:tab w:val="left" w:pos="459"/>
        </w:tabs>
        <w:spacing w:before="0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设有如图所示的逻辑结构图示，给出它的逻辑结构。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3"/>
        <w:rPr>
          <w:sz w:val="17"/>
        </w:rPr>
      </w:pPr>
    </w:p>
    <w:p>
      <w:pPr>
        <w:pStyle w:val="3"/>
        <w:ind w:left="132"/>
        <w:rPr>
          <w:sz w:val="20"/>
        </w:rPr>
      </w:pPr>
      <w:r>
        <w:rPr>
          <w:sz w:val="20"/>
        </w:rPr>
        <w:pict>
          <v:group id="_x0000_s1039" o:spid="_x0000_s1039" o:spt="203" style="height:305.8pt;width:244.6pt;" coordsize="4892,6116">
            <o:lock v:ext="edit"/>
            <v:rect id="_x0000_s1040" o:spid="_x0000_s1040" o:spt="1" style="position:absolute;left:7;top:7;height:6101;width:4877;" filled="f" stroked="t" coordsize="21600,21600">
              <v:path/>
              <v:fill on="f" focussize="0,0"/>
              <v:stroke color="#0000FF"/>
              <v:imagedata o:title=""/>
              <o:lock v:ext="edit"/>
            </v:rect>
            <v:shape id="_x0000_s1041" o:spid="_x0000_s1041" style="position:absolute;left:196;top:328;height:5460;width:4387;" filled="f" stroked="t" coordorigin="196,329" coordsize="4387,5460" path="m1580,329l1510,337,1446,361,1390,397,1343,446,1307,503,1284,569,1276,640,1284,712,1307,777,1343,835,1390,883,1446,920,1510,944,1580,952,1649,944,1713,920,1770,883,1817,835,1852,777,1875,712,1883,640,1875,569,1852,503,1817,446,1770,397,1713,361,1649,337,1580,329xm501,1421l431,1429,367,1453,310,1489,263,1538,227,1596,204,1661,196,1733,204,1804,227,1870,263,1928,310,1976,367,2013,431,2037,501,2045,570,2037,635,2013,691,1976,738,1928,774,1870,797,1804,805,1733,797,1661,774,1596,738,1538,691,1489,635,1453,570,1429,501,1421xm2121,1421l2051,1429,1987,1453,1931,1489,1884,1538,1848,1596,1825,1661,1817,1733,1825,1804,1848,1870,1884,1928,1931,1976,1987,2013,2051,2037,2121,2045,2190,2037,2254,2013,2311,1976,2358,1928,2393,1870,2416,1804,2424,1733,2416,1661,2393,1596,2358,1538,2311,1489,2254,1453,2190,1429,2121,1421xm3380,1890l3310,1898,3246,1922,3190,1958,3143,2007,3107,2064,3084,2130,3076,2201,3084,2273,3107,2338,3143,2396,3190,2444,3246,2481,3310,2505,3380,2513,3449,2505,3513,2481,3570,2444,3617,2396,3652,2338,3675,2273,3683,2201,3675,2130,3652,2064,3617,2007,3570,1958,3513,1922,3449,1898,3380,1890xm1041,3917l971,3925,907,3949,851,3985,804,4034,768,4092,745,4157,737,4229,745,4300,768,4366,804,4424,851,4472,907,4509,971,4533,1041,4541,1110,4533,1174,4509,1231,4472,1278,4424,1313,4366,1336,4300,1344,4229,1336,4157,1313,4092,1278,4034,1231,3985,1174,3949,1110,3925,1041,3917xm2120,2825l2051,2833,1987,2857,1931,2893,1884,2942,1848,3000,1825,3065,1817,3137,1825,3208,1848,3274,1884,3332,1931,3380,1987,3417,2051,3441,2120,3449,2190,3441,2253,3417,2310,3380,2357,3332,2392,3274,2415,3208,2423,3137,2415,3065,2392,3000,2357,2942,2310,2893,2253,2857,2190,2833,2120,2825xm4280,2982l4211,2990,4147,3014,4091,3050,4044,3099,4008,3156,3985,3222,3977,3293,3985,3365,4008,3430,4044,3488,4091,3536,4147,3573,4211,3597,4280,3605,4350,3597,4413,3573,4470,3536,4517,3488,4552,3430,4575,3365,4583,3293,4575,3222,4552,3156,4517,3099,4470,3050,4413,3014,4350,2990,4280,2982xm3019,3917l2949,3925,2886,3949,2829,3985,2783,4034,2747,4092,2724,4157,2716,4229,2724,4300,2747,4366,2783,4424,2829,4472,2886,4509,2949,4533,3019,4541,3088,4533,3152,4509,3208,4472,3255,4424,3290,4366,3313,4300,3321,4229,3313,4157,3290,4092,3255,4034,3208,3985,3152,3949,3088,3925,3019,3917xm2119,5165l2050,5173,1986,5197,1930,5233,1884,5282,1848,5340,1825,5405,1817,5477,1825,5548,1848,5614,1884,5672,1930,5720,1986,5757,2050,5781,2119,5789,2188,5781,2252,5757,2308,5720,2355,5672,2390,5614,2413,5548,2421,5477,2413,5405,2390,5340,2355,5282,2308,5233,2252,5197,2188,5173,2119,5165xe">
              <v:path arrowok="t"/>
              <v:fill on="f" focussize="0,0"/>
              <v:stroke color="#000000"/>
              <v:imagedata o:title=""/>
              <o:lock v:ext="edit"/>
            </v:shape>
            <v:shape id="_x0000_s1042" o:spid="_x0000_s1042" style="position:absolute;left:737;top:790;height:4375;width:3420;" fillcolor="#000000" filled="t" stroked="f" coordorigin="737,790" coordsize="3420,4375" path="m1284,803l1269,790,808,1324,770,1291,737,1421,861,1369,841,1352,823,1337,1284,803xm1825,3299l1810,3286,1347,3820,1309,3787,1276,3917,1400,3865,1380,3848,1362,3833,1825,3299xm1996,5165l1977,5098,1959,5036,1922,5070,1284,4379,1269,4393,1907,5084,1871,5117,1996,5165xm2009,1287l1963,1305,1827,949,1808,956,1944,1312,1897,1330,1996,1421,2005,1331,2009,1287xm2237,2705l2187,2705,2187,2045,2167,2045,2167,2705,2117,2705,2177,2825,2227,2725,2237,2705xm2716,4073l2699,4004,2683,3943,2645,3976,2185,3442,2170,3455,2630,3989,2592,4021,2716,4073xm3076,2201l3051,2170,2990,2098,2970,2144,2360,1881,2352,1899,2962,2163,2942,2208,3076,2201xm4157,2982l4133,2924,4106,2858,4073,2896,3624,2505,3611,2520,4060,2911,4027,2948,4157,2982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1473;top:522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v:shape id="_x0000_s1044" o:spid="_x0000_s1044" o:spt="202" type="#_x0000_t202" style="position:absolute;left:393;top:1614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v:shape id="_x0000_s1045" o:spid="_x0000_s1045" o:spt="202" type="#_x0000_t202" style="position:absolute;left:2016;top:1614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k3</w:t>
                    </w:r>
                  </w:p>
                </w:txbxContent>
              </v:textbox>
            </v:shape>
            <v:shape id="_x0000_s1046" o:spid="_x0000_s1046" o:spt="202" type="#_x0000_t202" style="position:absolute;left:3273;top:2082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k4</w:t>
                    </w:r>
                  </w:p>
                </w:txbxContent>
              </v:textbox>
            </v:shape>
            <v:shape id="_x0000_s1047" o:spid="_x0000_s1047" o:spt="202" type="#_x0000_t202" style="position:absolute;left:2016;top:3018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k6</w:t>
                    </w:r>
                  </w:p>
                </w:txbxContent>
              </v:textbox>
            </v:shape>
            <v:shape id="_x0000_s1048" o:spid="_x0000_s1048" o:spt="202" type="#_x0000_t202" style="position:absolute;left:4176;top:3174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k5</w:t>
                    </w:r>
                  </w:p>
                </w:txbxContent>
              </v:textbox>
            </v:shape>
            <v:shape id="_x0000_s1049" o:spid="_x0000_s1049" o:spt="202" type="#_x0000_t202" style="position:absolute;left:935;top:4110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k8</w:t>
                    </w:r>
                  </w:p>
                </w:txbxContent>
              </v:textbox>
            </v:shape>
            <v:shape id="_x0000_s1050" o:spid="_x0000_s1050" o:spt="202" type="#_x0000_t202" style="position:absolute;left:2913;top:4110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k7</w:t>
                    </w:r>
                  </w:p>
                </w:txbxContent>
              </v:textbox>
            </v:shape>
            <v:shape id="_x0000_s1051" o:spid="_x0000_s1051" o:spt="202" type="#_x0000_t202" style="position:absolute;left:2013;top:5358;height:234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9"/>
        </w:rPr>
      </w:pPr>
    </w:p>
    <w:p>
      <w:pPr>
        <w:pStyle w:val="7"/>
        <w:numPr>
          <w:ilvl w:val="1"/>
          <w:numId w:val="3"/>
        </w:numPr>
        <w:tabs>
          <w:tab w:val="left" w:pos="459"/>
          <w:tab w:val="left" w:pos="5139"/>
        </w:tabs>
        <w:spacing w:before="97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下面程序段的时间复杂度是（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>
      <w:pPr>
        <w:pStyle w:val="3"/>
        <w:spacing w:before="9"/>
      </w:pPr>
    </w:p>
    <w:p>
      <w:pPr>
        <w:pStyle w:val="3"/>
        <w:spacing w:line="487" w:lineRule="auto"/>
        <w:ind w:left="480" w:right="6486" w:hanging="360"/>
      </w:pPr>
      <w:r>
        <w:rPr>
          <w:w w:val="77"/>
        </w:rPr>
        <w:t>for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(i=0</w:t>
      </w:r>
      <w:r>
        <w:rPr>
          <w:w w:val="74"/>
        </w:rPr>
        <w:t>;i&lt;</w:t>
      </w:r>
      <w:r>
        <w:rPr>
          <w:w w:val="81"/>
        </w:rPr>
        <w:t>n;i+</w:t>
      </w:r>
      <w:r>
        <w:rPr>
          <w:w w:val="133"/>
        </w:rPr>
        <w:t>+</w:t>
      </w:r>
      <w:r>
        <w:rPr>
          <w:w w:val="58"/>
        </w:rPr>
        <w:t xml:space="preserve">) </w:t>
      </w:r>
      <w:r>
        <w:rPr>
          <w:w w:val="77"/>
        </w:rPr>
        <w:t>for</w:t>
      </w:r>
      <w:r>
        <w:rPr>
          <w:spacing w:val="-62"/>
        </w:rPr>
        <w:t xml:space="preserve"> </w:t>
      </w:r>
      <w:r>
        <w:rPr>
          <w:spacing w:val="-2"/>
          <w:w w:val="82"/>
        </w:rPr>
        <w:t>(j=0</w:t>
      </w:r>
      <w:r>
        <w:rPr>
          <w:spacing w:val="-2"/>
          <w:w w:val="74"/>
        </w:rPr>
        <w:t>;j&lt;</w:t>
      </w:r>
      <w:r>
        <w:rPr>
          <w:spacing w:val="-2"/>
          <w:w w:val="94"/>
        </w:rPr>
        <w:t>m;j+</w:t>
      </w:r>
      <w:r>
        <w:rPr>
          <w:spacing w:val="-2"/>
          <w:w w:val="133"/>
        </w:rPr>
        <w:t>+</w:t>
      </w:r>
      <w:r>
        <w:rPr>
          <w:spacing w:val="-2"/>
          <w:w w:val="58"/>
        </w:rPr>
        <w:t>)</w:t>
      </w:r>
    </w:p>
    <w:p>
      <w:pPr>
        <w:pStyle w:val="3"/>
        <w:spacing w:line="307" w:lineRule="exact"/>
        <w:ind w:left="960"/>
      </w:pPr>
      <w:r>
        <w:rPr>
          <w:w w:val="135"/>
        </w:rPr>
        <w:t>A</w:t>
      </w:r>
      <w:r>
        <w:rPr>
          <w:w w:val="64"/>
        </w:rPr>
        <w:t>[i][j]=0;</w:t>
      </w:r>
    </w:p>
    <w:p>
      <w:pPr>
        <w:pStyle w:val="3"/>
        <w:rPr>
          <w:sz w:val="30"/>
        </w:rPr>
      </w:pPr>
    </w:p>
    <w:p>
      <w:pPr>
        <w:pStyle w:val="7"/>
        <w:numPr>
          <w:ilvl w:val="1"/>
          <w:numId w:val="3"/>
        </w:numPr>
        <w:tabs>
          <w:tab w:val="left" w:pos="459"/>
          <w:tab w:val="left" w:pos="5259"/>
        </w:tabs>
        <w:spacing w:before="244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下面程序段的时间复杂度是（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>
      <w:pPr>
        <w:pStyle w:val="3"/>
        <w:spacing w:before="3"/>
        <w:rPr>
          <w:sz w:val="17"/>
        </w:rPr>
      </w:pPr>
    </w:p>
    <w:p>
      <w:pPr>
        <w:pStyle w:val="3"/>
        <w:spacing w:before="97"/>
        <w:ind w:left="360"/>
      </w:pPr>
      <w:r>
        <w:rPr>
          <w:w w:val="95"/>
        </w:rPr>
        <w:t>i=s=0;</w:t>
      </w:r>
    </w:p>
    <w:p>
      <w:pPr>
        <w:pStyle w:val="3"/>
        <w:spacing w:before="9"/>
      </w:pPr>
    </w:p>
    <w:p>
      <w:pPr>
        <w:pStyle w:val="3"/>
        <w:ind w:left="360"/>
      </w:pPr>
      <w:r>
        <w:rPr>
          <w:w w:val="90"/>
        </w:rPr>
        <w:t>while</w:t>
      </w:r>
      <w:r>
        <w:rPr>
          <w:spacing w:val="74"/>
          <w:w w:val="90"/>
        </w:rPr>
        <w:t xml:space="preserve"> </w:t>
      </w:r>
      <w:r>
        <w:rPr>
          <w:w w:val="90"/>
        </w:rPr>
        <w:t>(s&lt;n)</w:t>
      </w:r>
    </w:p>
    <w:p>
      <w:pPr>
        <w:pStyle w:val="3"/>
        <w:spacing w:before="9"/>
      </w:pPr>
    </w:p>
    <w:p>
      <w:pPr>
        <w:pStyle w:val="3"/>
        <w:ind w:left="120"/>
      </w:pPr>
      <w:r>
        <w:rPr>
          <w:w w:val="95"/>
        </w:rPr>
        <w:t>{</w:t>
      </w:r>
    </w:p>
    <w:p>
      <w:pPr>
        <w:pStyle w:val="3"/>
        <w:spacing w:before="9"/>
      </w:pPr>
    </w:p>
    <w:p>
      <w:pPr>
        <w:pStyle w:val="3"/>
        <w:tabs>
          <w:tab w:val="left" w:pos="1629"/>
        </w:tabs>
        <w:ind w:left="360"/>
      </w:pPr>
      <w:r>
        <w:rPr>
          <w:w w:val="89"/>
        </w:rPr>
        <w:t>i+</w:t>
      </w:r>
      <w:r>
        <w:rPr>
          <w:w w:val="133"/>
        </w:rPr>
        <w:t>+</w:t>
      </w:r>
      <w:r>
        <w:rPr>
          <w:w w:val="43"/>
        </w:rPr>
        <w:t>;</w:t>
      </w:r>
      <w:r>
        <w:tab/>
      </w:r>
      <w:r>
        <w:rPr>
          <w:w w:val="94"/>
        </w:rPr>
        <w:t>//i=</w:t>
      </w:r>
      <w:r>
        <w:rPr>
          <w:spacing w:val="-3"/>
          <w:w w:val="45"/>
        </w:rPr>
        <w:t>i</w:t>
      </w:r>
      <w:r>
        <w:rPr>
          <w:w w:val="133"/>
        </w:rPr>
        <w:t>+</w:t>
      </w:r>
      <w:r>
        <w:rPr>
          <w:w w:val="93"/>
        </w:rPr>
        <w:t>1</w:t>
      </w:r>
    </w:p>
    <w:p>
      <w:pPr>
        <w:pStyle w:val="3"/>
        <w:spacing w:before="8"/>
      </w:pPr>
    </w:p>
    <w:p>
      <w:pPr>
        <w:pStyle w:val="3"/>
        <w:tabs>
          <w:tab w:val="left" w:pos="1596"/>
        </w:tabs>
        <w:spacing w:before="1"/>
        <w:ind w:left="360"/>
      </w:pPr>
      <w:r>
        <w:rPr>
          <w:w w:val="73"/>
        </w:rPr>
        <w:t>s</w:t>
      </w:r>
      <w:r>
        <w:rPr>
          <w:w w:val="133"/>
        </w:rPr>
        <w:t>+=</w:t>
      </w:r>
      <w:r>
        <w:rPr>
          <w:w w:val="44"/>
        </w:rPr>
        <w:t>i;</w:t>
      </w:r>
      <w:r>
        <w:tab/>
      </w:r>
      <w:r>
        <w:t>/</w:t>
      </w:r>
      <w:r>
        <w:rPr>
          <w:spacing w:val="-3"/>
        </w:rPr>
        <w:t>/</w:t>
      </w:r>
      <w:r>
        <w:rPr>
          <w:w w:val="73"/>
        </w:rPr>
        <w:t>s</w:t>
      </w:r>
      <w:r>
        <w:rPr>
          <w:spacing w:val="-2"/>
          <w:w w:val="133"/>
        </w:rPr>
        <w:t>=</w:t>
      </w:r>
      <w:r>
        <w:rPr>
          <w:w w:val="73"/>
        </w:rPr>
        <w:t>s</w:t>
      </w:r>
      <w:r>
        <w:rPr>
          <w:w w:val="133"/>
        </w:rPr>
        <w:t>+</w:t>
      </w:r>
      <w:r>
        <w:rPr>
          <w:w w:val="45"/>
        </w:rPr>
        <w:t>i</w:t>
      </w:r>
    </w:p>
    <w:p>
      <w:pPr>
        <w:spacing w:after="0"/>
        <w:sectPr>
          <w:pgSz w:w="11910" w:h="16840"/>
          <w:pgMar w:top="1580" w:right="1560" w:bottom="280" w:left="1680" w:header="720" w:footer="720" w:gutter="0"/>
          <w:cols w:space="720" w:num="1"/>
        </w:sectPr>
      </w:pPr>
    </w:p>
    <w:p>
      <w:pPr>
        <w:pStyle w:val="3"/>
        <w:spacing w:before="86"/>
        <w:ind w:left="120"/>
      </w:pPr>
      <w:r>
        <w:rPr>
          <w:w w:val="95"/>
        </w:rPr>
        <w:t>}</w:t>
      </w:r>
    </w:p>
    <w:p>
      <w:pPr>
        <w:pStyle w:val="3"/>
        <w:rPr>
          <w:sz w:val="30"/>
        </w:rPr>
      </w:pPr>
    </w:p>
    <w:p>
      <w:pPr>
        <w:pStyle w:val="7"/>
        <w:numPr>
          <w:ilvl w:val="1"/>
          <w:numId w:val="3"/>
        </w:numPr>
        <w:tabs>
          <w:tab w:val="left" w:pos="459"/>
          <w:tab w:val="left" w:pos="5259"/>
        </w:tabs>
        <w:spacing w:before="244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下面程序段的时间复杂度是（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>
      <w:pPr>
        <w:pStyle w:val="3"/>
        <w:spacing w:before="9"/>
      </w:pPr>
    </w:p>
    <w:p>
      <w:pPr>
        <w:pStyle w:val="3"/>
        <w:ind w:left="120"/>
      </w:pPr>
      <w:r>
        <w:rPr>
          <w:w w:val="95"/>
        </w:rPr>
        <w:t>s=0;</w:t>
      </w:r>
    </w:p>
    <w:p>
      <w:pPr>
        <w:pStyle w:val="3"/>
        <w:spacing w:before="9"/>
      </w:pPr>
    </w:p>
    <w:p>
      <w:pPr>
        <w:pStyle w:val="3"/>
        <w:ind w:left="120"/>
      </w:pPr>
      <w:r>
        <w:rPr>
          <w:w w:val="77"/>
        </w:rPr>
        <w:t>for</w:t>
      </w:r>
      <w:r>
        <w:rPr>
          <w:spacing w:val="-62"/>
        </w:rPr>
        <w:t xml:space="preserve"> </w:t>
      </w:r>
      <w:r>
        <w:rPr>
          <w:w w:val="82"/>
        </w:rPr>
        <w:t>(i=0</w:t>
      </w:r>
      <w:r>
        <w:rPr>
          <w:w w:val="74"/>
        </w:rPr>
        <w:t>;i&lt;</w:t>
      </w:r>
      <w:r>
        <w:rPr>
          <w:w w:val="81"/>
        </w:rPr>
        <w:t>n;i+</w:t>
      </w:r>
      <w:r>
        <w:rPr>
          <w:w w:val="133"/>
        </w:rPr>
        <w:t>+</w:t>
      </w:r>
      <w:r>
        <w:rPr>
          <w:w w:val="58"/>
        </w:rPr>
        <w:t>)</w:t>
      </w:r>
    </w:p>
    <w:p>
      <w:pPr>
        <w:pStyle w:val="3"/>
        <w:spacing w:before="9"/>
      </w:pPr>
    </w:p>
    <w:p>
      <w:pPr>
        <w:pStyle w:val="3"/>
        <w:spacing w:line="487" w:lineRule="auto"/>
        <w:ind w:left="480" w:right="5444"/>
      </w:pPr>
      <w:r>
        <w:rPr>
          <w:w w:val="77"/>
        </w:rPr>
        <w:t>for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(j+0</w:t>
      </w:r>
      <w:r>
        <w:rPr>
          <w:spacing w:val="-2"/>
          <w:w w:val="74"/>
        </w:rPr>
        <w:t>;j&lt;</w:t>
      </w:r>
      <w:r>
        <w:rPr>
          <w:spacing w:val="-2"/>
          <w:w w:val="81"/>
        </w:rPr>
        <w:t>n;j+</w:t>
      </w:r>
      <w:r>
        <w:rPr>
          <w:spacing w:val="-2"/>
          <w:w w:val="133"/>
        </w:rPr>
        <w:t>+</w:t>
      </w:r>
      <w:r>
        <w:rPr>
          <w:spacing w:val="-2"/>
          <w:w w:val="58"/>
        </w:rPr>
        <w:t>)</w:t>
      </w:r>
      <w:r>
        <w:rPr>
          <w:w w:val="58"/>
        </w:rPr>
        <w:t xml:space="preserve"> </w:t>
      </w:r>
      <w:r>
        <w:rPr>
          <w:w w:val="73"/>
        </w:rPr>
        <w:t>s</w:t>
      </w:r>
      <w:r>
        <w:rPr>
          <w:w w:val="133"/>
        </w:rPr>
        <w:t>+</w:t>
      </w:r>
      <w:r>
        <w:rPr>
          <w:spacing w:val="-2"/>
          <w:w w:val="133"/>
        </w:rPr>
        <w:t>=</w:t>
      </w:r>
      <w:r>
        <w:rPr>
          <w:w w:val="123"/>
        </w:rPr>
        <w:t>B</w:t>
      </w:r>
      <w:r>
        <w:rPr>
          <w:w w:val="50"/>
        </w:rPr>
        <w:t>[i][j];</w:t>
      </w:r>
    </w:p>
    <w:p>
      <w:pPr>
        <w:pStyle w:val="3"/>
        <w:ind w:left="120"/>
      </w:pPr>
      <w:r>
        <w:rPr>
          <w:w w:val="105"/>
        </w:rPr>
        <w:t>sum=s</w:t>
      </w:r>
    </w:p>
    <w:p>
      <w:pPr>
        <w:pStyle w:val="3"/>
        <w:rPr>
          <w:sz w:val="30"/>
        </w:rPr>
      </w:pPr>
    </w:p>
    <w:p>
      <w:pPr>
        <w:pStyle w:val="7"/>
        <w:numPr>
          <w:ilvl w:val="1"/>
          <w:numId w:val="3"/>
        </w:numPr>
        <w:tabs>
          <w:tab w:val="left" w:pos="459"/>
          <w:tab w:val="left" w:pos="5379"/>
        </w:tabs>
        <w:spacing w:before="244" w:after="0" w:line="240" w:lineRule="auto"/>
        <w:ind w:left="458" w:right="0" w:hanging="339"/>
        <w:jc w:val="left"/>
        <w:rPr>
          <w:sz w:val="24"/>
        </w:rPr>
      </w:pPr>
      <w:r>
        <w:rPr>
          <w:sz w:val="24"/>
        </w:rPr>
        <w:t>下面程序段的时间复杂度是（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>
      <w:pPr>
        <w:pStyle w:val="3"/>
        <w:spacing w:before="9"/>
      </w:pPr>
    </w:p>
    <w:p>
      <w:pPr>
        <w:pStyle w:val="3"/>
        <w:spacing w:line="487" w:lineRule="auto"/>
        <w:ind w:left="480" w:right="7210"/>
      </w:pPr>
      <w:r>
        <w:rPr>
          <w:w w:val="90"/>
        </w:rPr>
        <w:t>i=1</w:t>
      </w:r>
      <w:r>
        <w:rPr>
          <w:spacing w:val="1"/>
          <w:w w:val="90"/>
        </w:rPr>
        <w:t xml:space="preserve"> </w:t>
      </w:r>
      <w:r>
        <w:rPr>
          <w:w w:val="80"/>
        </w:rPr>
        <w:t>while(i&lt;n)</w:t>
      </w:r>
      <w:r>
        <w:rPr>
          <w:spacing w:val="-93"/>
          <w:w w:val="80"/>
        </w:rPr>
        <w:t xml:space="preserve"> </w:t>
      </w:r>
      <w:r>
        <w:rPr>
          <w:w w:val="90"/>
        </w:rPr>
        <w:t>i=i*3;</w:t>
      </w:r>
    </w:p>
    <w:p>
      <w:pPr>
        <w:pStyle w:val="3"/>
        <w:spacing w:before="4"/>
      </w:pPr>
    </w:p>
    <w:p>
      <w:pPr>
        <w:pStyle w:val="7"/>
        <w:numPr>
          <w:ilvl w:val="1"/>
          <w:numId w:val="3"/>
        </w:numPr>
        <w:tabs>
          <w:tab w:val="left" w:pos="459"/>
        </w:tabs>
        <w:spacing w:before="0" w:after="0" w:line="487" w:lineRule="auto"/>
        <w:ind w:left="120" w:right="3645" w:firstLine="0"/>
        <w:jc w:val="left"/>
        <w:rPr>
          <w:sz w:val="24"/>
        </w:rPr>
      </w:pPr>
      <w:r>
        <w:rPr>
          <w:spacing w:val="8"/>
          <w:w w:val="90"/>
          <w:sz w:val="24"/>
        </w:rPr>
        <w:t xml:space="preserve">有如下递归函数 </w:t>
      </w:r>
      <w:r>
        <w:rPr>
          <w:w w:val="90"/>
          <w:sz w:val="24"/>
        </w:rPr>
        <w:t>fact(n),分析其时间复杂度。</w:t>
      </w:r>
      <w:r>
        <w:rPr>
          <w:w w:val="70"/>
          <w:sz w:val="24"/>
        </w:rPr>
        <w:t>fact(int</w:t>
      </w:r>
      <w:r>
        <w:rPr>
          <w:spacing w:val="-24"/>
          <w:w w:val="70"/>
          <w:sz w:val="24"/>
        </w:rPr>
        <w:t xml:space="preserve"> </w:t>
      </w:r>
      <w:r>
        <w:rPr>
          <w:w w:val="70"/>
          <w:sz w:val="24"/>
        </w:rPr>
        <w:t>n)</w:t>
      </w:r>
    </w:p>
    <w:p>
      <w:pPr>
        <w:pStyle w:val="3"/>
        <w:spacing w:line="307" w:lineRule="exact"/>
        <w:ind w:left="120"/>
      </w:pPr>
      <w:r>
        <w:rPr>
          <w:w w:val="95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55"/>
        </w:rPr>
        <w:t>if</w:t>
      </w:r>
      <w:r>
        <w:t xml:space="preserve"> </w:t>
      </w:r>
      <w:r>
        <w:rPr>
          <w:spacing w:val="-1"/>
        </w:rPr>
        <w:t xml:space="preserve"> </w:t>
      </w:r>
      <w:r>
        <w:rPr>
          <w:w w:val="58"/>
        </w:rPr>
        <w:t>(</w:t>
      </w:r>
      <w:r>
        <w:rPr>
          <w:w w:val="117"/>
        </w:rPr>
        <w:t>n&lt;</w:t>
      </w:r>
      <w:r>
        <w:rPr>
          <w:w w:val="76"/>
        </w:rPr>
        <w:t>1)</w:t>
      </w:r>
    </w:p>
    <w:p>
      <w:pPr>
        <w:pStyle w:val="3"/>
        <w:spacing w:before="9"/>
      </w:pPr>
    </w:p>
    <w:p>
      <w:pPr>
        <w:pStyle w:val="3"/>
        <w:ind w:left="960"/>
      </w:pPr>
      <w:r>
        <w:rPr>
          <w:w w:val="75"/>
        </w:rPr>
        <w:t>return</w:t>
      </w:r>
      <w:r>
        <w:rPr>
          <w:spacing w:val="-25"/>
          <w:w w:val="75"/>
        </w:rPr>
        <w:t xml:space="preserve"> </w:t>
      </w:r>
      <w:r>
        <w:rPr>
          <w:w w:val="75"/>
        </w:rPr>
        <w:t>1;</w:t>
      </w:r>
    </w:p>
    <w:p>
      <w:pPr>
        <w:pStyle w:val="3"/>
        <w:spacing w:before="2"/>
        <w:rPr>
          <w:sz w:val="17"/>
        </w:rPr>
      </w:pPr>
    </w:p>
    <w:p>
      <w:pPr>
        <w:pStyle w:val="3"/>
        <w:spacing w:before="97"/>
        <w:ind w:left="480"/>
      </w:pPr>
      <w:r>
        <w:rPr>
          <w:w w:val="80"/>
        </w:rPr>
        <w:t>else</w:t>
      </w:r>
    </w:p>
    <w:p>
      <w:pPr>
        <w:pStyle w:val="3"/>
        <w:spacing w:before="2"/>
        <w:rPr>
          <w:sz w:val="17"/>
        </w:rPr>
      </w:pPr>
    </w:p>
    <w:p>
      <w:pPr>
        <w:pStyle w:val="3"/>
        <w:spacing w:before="97"/>
        <w:ind w:left="960"/>
      </w:pPr>
      <w:r>
        <w:rPr>
          <w:w w:val="75"/>
        </w:rPr>
        <w:t>return</w:t>
      </w:r>
      <w:r>
        <w:rPr>
          <w:spacing w:val="-23"/>
          <w:w w:val="75"/>
        </w:rPr>
        <w:t xml:space="preserve"> </w:t>
      </w:r>
      <w:r>
        <w:rPr>
          <w:w w:val="75"/>
        </w:rPr>
        <w:t>(n*fact(n-1))</w:t>
      </w:r>
    </w:p>
    <w:p>
      <w:pPr>
        <w:pStyle w:val="3"/>
        <w:spacing w:before="9"/>
      </w:pPr>
    </w:p>
    <w:p>
      <w:pPr>
        <w:pStyle w:val="3"/>
        <w:ind w:left="600"/>
      </w:pPr>
      <w:r>
        <w:rPr>
          <w:w w:val="95"/>
        </w:rPr>
        <w:t>}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1"/>
        </w:rPr>
      </w:pPr>
    </w:p>
    <w:p>
      <w:pPr>
        <w:pStyle w:val="7"/>
        <w:numPr>
          <w:ilvl w:val="1"/>
          <w:numId w:val="3"/>
        </w:numPr>
        <w:tabs>
          <w:tab w:val="left" w:pos="459"/>
          <w:tab w:val="left" w:pos="1865"/>
        </w:tabs>
        <w:spacing w:before="96" w:after="0" w:line="487" w:lineRule="auto"/>
        <w:ind w:left="120" w:right="3525" w:firstLine="0"/>
        <w:jc w:val="left"/>
        <w:rPr>
          <w:sz w:val="24"/>
        </w:rPr>
      </w:pPr>
      <w:r>
        <w:rPr>
          <w:sz w:val="24"/>
        </w:rPr>
        <w:t>求两个</w:t>
      </w:r>
      <w:r>
        <w:rPr>
          <w:spacing w:val="-60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60"/>
          <w:sz w:val="24"/>
        </w:rPr>
        <w:t xml:space="preserve"> </w:t>
      </w:r>
      <w:r>
        <w:rPr>
          <w:sz w:val="24"/>
        </w:rPr>
        <w:t>阶矩形的乘法</w:t>
      </w:r>
      <w:r>
        <w:rPr>
          <w:spacing w:val="-60"/>
          <w:sz w:val="24"/>
        </w:rPr>
        <w:t xml:space="preserve"> </w:t>
      </w:r>
      <w:r>
        <w:rPr>
          <w:w w:val="127"/>
          <w:sz w:val="24"/>
        </w:rPr>
        <w:t>C</w:t>
      </w:r>
      <w:r>
        <w:rPr>
          <w:w w:val="133"/>
          <w:sz w:val="24"/>
        </w:rPr>
        <w:t>=</w:t>
      </w:r>
      <w:r>
        <w:rPr>
          <w:w w:val="135"/>
          <w:sz w:val="24"/>
        </w:rPr>
        <w:t>A</w:t>
      </w:r>
      <w:r>
        <w:rPr>
          <w:spacing w:val="-2"/>
          <w:w w:val="85"/>
          <w:sz w:val="24"/>
        </w:rPr>
        <w:t>*</w:t>
      </w:r>
      <w:r>
        <w:rPr>
          <w:w w:val="123"/>
          <w:sz w:val="24"/>
        </w:rPr>
        <w:t>B</w:t>
      </w:r>
      <w:r>
        <w:rPr>
          <w:spacing w:val="1"/>
          <w:w w:val="43"/>
          <w:sz w:val="24"/>
        </w:rPr>
        <w:t>,</w:t>
      </w:r>
      <w:r>
        <w:rPr>
          <w:sz w:val="24"/>
        </w:rPr>
        <w:t>其算法</w:t>
      </w:r>
      <w:r>
        <w:rPr>
          <w:spacing w:val="-3"/>
          <w:sz w:val="24"/>
        </w:rPr>
        <w:t>如</w:t>
      </w:r>
      <w:r>
        <w:rPr>
          <w:sz w:val="24"/>
        </w:rPr>
        <w:t>下</w:t>
      </w:r>
      <w:r>
        <w:rPr>
          <w:spacing w:val="-13"/>
          <w:sz w:val="24"/>
        </w:rPr>
        <w:t>：</w:t>
      </w:r>
      <w:r>
        <w:rPr>
          <w:sz w:val="24"/>
        </w:rPr>
        <w:t xml:space="preserve"> #define</w:t>
      </w:r>
      <w:r>
        <w:rPr>
          <w:spacing w:val="104"/>
          <w:sz w:val="24"/>
        </w:rPr>
        <w:t xml:space="preserve"> </w:t>
      </w:r>
      <w:r>
        <w:rPr>
          <w:w w:val="125"/>
          <w:sz w:val="24"/>
        </w:rPr>
        <w:t>MAX</w:t>
      </w:r>
      <w:r>
        <w:rPr>
          <w:w w:val="125"/>
          <w:sz w:val="24"/>
        </w:rPr>
        <w:tab/>
      </w:r>
      <w:r>
        <w:rPr>
          <w:sz w:val="24"/>
        </w:rPr>
        <w:t>100</w:t>
      </w:r>
    </w:p>
    <w:p>
      <w:pPr>
        <w:spacing w:after="0" w:line="487" w:lineRule="auto"/>
        <w:jc w:val="left"/>
        <w:rPr>
          <w:sz w:val="24"/>
        </w:rPr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3"/>
        <w:tabs>
          <w:tab w:val="left" w:pos="1166"/>
          <w:tab w:val="left" w:pos="3200"/>
          <w:tab w:val="left" w:pos="3960"/>
          <w:tab w:val="left" w:pos="4965"/>
        </w:tabs>
        <w:spacing w:before="86" w:line="487" w:lineRule="auto"/>
        <w:ind w:left="120" w:right="237"/>
      </w:pPr>
      <w:r>
        <w:rPr>
          <w:w w:val="135"/>
        </w:rPr>
        <w:t>V</w:t>
      </w:r>
      <w:r>
        <w:rPr>
          <w:w w:val="82"/>
        </w:rPr>
        <w:t>oid</w:t>
      </w:r>
      <w:r>
        <w:tab/>
      </w:r>
      <w:r>
        <w:rPr>
          <w:w w:val="109"/>
        </w:rPr>
        <w:t>max</w:t>
      </w:r>
      <w:r>
        <w:rPr>
          <w:w w:val="62"/>
        </w:rPr>
        <w:t>t</w:t>
      </w:r>
      <w:r>
        <w:rPr>
          <w:spacing w:val="-2"/>
          <w:w w:val="62"/>
        </w:rPr>
        <w:t>r</w:t>
      </w:r>
      <w:r>
        <w:rPr>
          <w:w w:val="45"/>
        </w:rPr>
        <w:t>i</w:t>
      </w:r>
      <w:r>
        <w:rPr>
          <w:smallCaps/>
          <w:w w:val="115"/>
        </w:rPr>
        <w:t>x</w:t>
      </w:r>
      <w:r>
        <w:rPr>
          <w:smallCaps w:val="0"/>
          <w:w w:val="99"/>
        </w:rPr>
        <w:t>mul</w:t>
      </w:r>
      <w:r>
        <w:rPr>
          <w:smallCaps w:val="0"/>
          <w:w w:val="58"/>
        </w:rPr>
        <w:t>t</w:t>
      </w:r>
      <w:r>
        <w:rPr>
          <w:smallCaps w:val="0"/>
          <w:spacing w:val="-1"/>
          <w:w w:val="58"/>
        </w:rPr>
        <w:t>(</w:t>
      </w:r>
      <w:r>
        <w:rPr>
          <w:smallCaps w:val="0"/>
          <w:w w:val="73"/>
        </w:rPr>
        <w:t>i</w:t>
      </w:r>
      <w:r>
        <w:rPr>
          <w:smallCaps w:val="0"/>
          <w:spacing w:val="-3"/>
          <w:w w:val="73"/>
        </w:rPr>
        <w:t>n</w:t>
      </w:r>
      <w:r>
        <w:rPr>
          <w:smallCaps w:val="0"/>
          <w:w w:val="58"/>
        </w:rPr>
        <w:t>t</w:t>
      </w:r>
      <w:r>
        <w:rPr>
          <w:smallCaps w:val="0"/>
        </w:rPr>
        <w:tab/>
      </w:r>
      <w:r>
        <w:rPr>
          <w:smallCaps w:val="0"/>
          <w:w w:val="72"/>
        </w:rPr>
        <w:t>n,</w:t>
      </w:r>
      <w:r>
        <w:rPr>
          <w:smallCaps w:val="0"/>
        </w:rPr>
        <w:tab/>
      </w:r>
      <w:r>
        <w:rPr>
          <w:smallCaps w:val="0"/>
          <w:w w:val="70"/>
        </w:rPr>
        <w:t>float</w:t>
      </w:r>
      <w:r>
        <w:rPr>
          <w:smallCaps w:val="0"/>
        </w:rPr>
        <w:tab/>
      </w:r>
      <w:r>
        <w:rPr>
          <w:smallCaps w:val="0"/>
          <w:spacing w:val="-1"/>
          <w:w w:val="81"/>
        </w:rPr>
        <w:t>a</w:t>
      </w:r>
      <w:r>
        <w:rPr>
          <w:smallCaps w:val="0"/>
          <w:spacing w:val="-1"/>
          <w:w w:val="110"/>
        </w:rPr>
        <w:t>[</w:t>
      </w:r>
      <w:r>
        <w:rPr>
          <w:smallCaps w:val="0"/>
          <w:spacing w:val="-2"/>
          <w:w w:val="110"/>
        </w:rPr>
        <w:t>M</w:t>
      </w:r>
      <w:r>
        <w:rPr>
          <w:smallCaps w:val="0"/>
          <w:spacing w:val="-1"/>
          <w:w w:val="135"/>
        </w:rPr>
        <w:t>A</w:t>
      </w:r>
      <w:r>
        <w:rPr>
          <w:smallCaps w:val="0"/>
          <w:spacing w:val="-1"/>
          <w:w w:val="103"/>
        </w:rPr>
        <w:t>X][</w:t>
      </w:r>
      <w:r>
        <w:rPr>
          <w:smallCaps w:val="0"/>
          <w:spacing w:val="2"/>
          <w:w w:val="103"/>
        </w:rPr>
        <w:t>M</w:t>
      </w:r>
      <w:r>
        <w:rPr>
          <w:smallCaps w:val="0"/>
          <w:spacing w:val="-1"/>
          <w:w w:val="135"/>
        </w:rPr>
        <w:t>A</w:t>
      </w:r>
      <w:r>
        <w:rPr>
          <w:smallCaps w:val="0"/>
          <w:spacing w:val="-1"/>
          <w:w w:val="88"/>
        </w:rPr>
        <w:t>X]),b[</w:t>
      </w:r>
      <w:r>
        <w:rPr>
          <w:smallCaps w:val="0"/>
          <w:spacing w:val="-2"/>
          <w:w w:val="88"/>
        </w:rPr>
        <w:t>M</w:t>
      </w:r>
      <w:r>
        <w:rPr>
          <w:smallCaps w:val="0"/>
          <w:spacing w:val="-1"/>
          <w:w w:val="135"/>
        </w:rPr>
        <w:t>A</w:t>
      </w:r>
      <w:r>
        <w:rPr>
          <w:smallCaps w:val="0"/>
          <w:spacing w:val="-1"/>
          <w:w w:val="103"/>
        </w:rPr>
        <w:t>X][</w:t>
      </w:r>
      <w:r>
        <w:rPr>
          <w:smallCaps w:val="0"/>
          <w:spacing w:val="-2"/>
          <w:w w:val="103"/>
        </w:rPr>
        <w:t>M</w:t>
      </w:r>
      <w:r>
        <w:rPr>
          <w:smallCaps w:val="0"/>
          <w:spacing w:val="-1"/>
          <w:w w:val="135"/>
        </w:rPr>
        <w:t>A</w:t>
      </w:r>
      <w:r>
        <w:rPr>
          <w:smallCaps w:val="0"/>
          <w:spacing w:val="-1"/>
          <w:w w:val="75"/>
        </w:rPr>
        <w:t>X],floa</w:t>
      </w:r>
      <w:r>
        <w:rPr>
          <w:smallCaps w:val="0"/>
          <w:spacing w:val="-1"/>
          <w:w w:val="58"/>
        </w:rPr>
        <w:t>t</w:t>
      </w:r>
      <w:r>
        <w:rPr>
          <w:smallCaps w:val="0"/>
          <w:w w:val="58"/>
        </w:rPr>
        <w:t xml:space="preserve"> </w:t>
      </w:r>
      <w:r>
        <w:rPr>
          <w:smallCaps w:val="0"/>
        </w:rPr>
        <w:t>c[MAX][MAX])</w:t>
      </w:r>
    </w:p>
    <w:p>
      <w:pPr>
        <w:pStyle w:val="3"/>
        <w:spacing w:line="307" w:lineRule="exact"/>
        <w:ind w:left="120"/>
      </w:pPr>
      <w:r>
        <w:rPr>
          <w:w w:val="95"/>
        </w:rPr>
        <w:t>{</w:t>
      </w:r>
    </w:p>
    <w:p>
      <w:pPr>
        <w:pStyle w:val="3"/>
        <w:spacing w:before="9"/>
      </w:pPr>
    </w:p>
    <w:p>
      <w:pPr>
        <w:pStyle w:val="3"/>
        <w:spacing w:line="487" w:lineRule="auto"/>
        <w:ind w:left="120" w:right="7366"/>
      </w:pPr>
      <w:r>
        <w:rPr>
          <w:w w:val="65"/>
        </w:rPr>
        <w:t>int</w:t>
      </w:r>
      <w:r>
        <w:rPr>
          <w:spacing w:val="1"/>
          <w:w w:val="65"/>
        </w:rPr>
        <w:t xml:space="preserve"> </w:t>
      </w:r>
      <w:r>
        <w:rPr>
          <w:w w:val="65"/>
        </w:rPr>
        <w:t>i,j,k;</w:t>
      </w:r>
      <w:r>
        <w:rPr>
          <w:spacing w:val="-75"/>
          <w:w w:val="65"/>
        </w:rPr>
        <w:t xml:space="preserve"> </w:t>
      </w:r>
      <w:r>
        <w:rPr>
          <w:w w:val="70"/>
        </w:rPr>
        <w:t>float</w:t>
      </w:r>
      <w:r>
        <w:rPr>
          <w:spacing w:val="-60"/>
        </w:rPr>
        <w:t xml:space="preserve"> </w:t>
      </w:r>
      <w:r>
        <w:rPr>
          <w:smallCaps/>
          <w:w w:val="115"/>
        </w:rPr>
        <w:t>x</w:t>
      </w:r>
      <w:r>
        <w:rPr>
          <w:smallCaps w:val="0"/>
          <w:w w:val="43"/>
        </w:rPr>
        <w:t>;</w:t>
      </w:r>
    </w:p>
    <w:p>
      <w:pPr>
        <w:pStyle w:val="3"/>
        <w:tabs>
          <w:tab w:val="left" w:pos="3429"/>
          <w:tab w:val="left" w:pos="3776"/>
        </w:tabs>
        <w:spacing w:line="487" w:lineRule="auto"/>
        <w:ind w:left="480" w:right="4389" w:hanging="360"/>
        <w:jc w:val="right"/>
      </w:pPr>
      <w:r>
        <w:rPr>
          <w:w w:val="90"/>
        </w:rPr>
        <w:t>for</w:t>
      </w:r>
      <w:r>
        <w:rPr>
          <w:spacing w:val="67"/>
          <w:w w:val="90"/>
        </w:rPr>
        <w:t xml:space="preserve"> </w:t>
      </w:r>
      <w:r>
        <w:rPr>
          <w:w w:val="90"/>
        </w:rPr>
        <w:t>(i=1;&lt;n;i++){</w:t>
      </w:r>
      <w:r>
        <w:rPr>
          <w:w w:val="90"/>
        </w:rPr>
        <w:tab/>
      </w:r>
      <w:r>
        <w:rPr>
          <w:w w:val="90"/>
        </w:rPr>
        <w:tab/>
      </w:r>
      <w:r>
        <w:t>//①</w:t>
      </w:r>
      <w:r>
        <w:rPr>
          <w:spacing w:val="-117"/>
        </w:rPr>
        <w:t xml:space="preserve"> </w:t>
      </w:r>
      <w:r>
        <w:rPr>
          <w:w w:val="80"/>
        </w:rPr>
        <w:t>for</w:t>
      </w:r>
      <w:r>
        <w:rPr>
          <w:spacing w:val="-25"/>
          <w:w w:val="80"/>
        </w:rPr>
        <w:t xml:space="preserve"> </w:t>
      </w:r>
      <w:r>
        <w:rPr>
          <w:w w:val="80"/>
        </w:rPr>
        <w:t>(j=1;j&lt;n;j++){</w:t>
      </w:r>
      <w:r>
        <w:rPr>
          <w:w w:val="80"/>
        </w:rPr>
        <w:tab/>
      </w:r>
      <w:r>
        <w:rPr>
          <w:w w:val="80"/>
        </w:rPr>
        <w:tab/>
      </w:r>
      <w:r>
        <w:t>//②</w:t>
      </w:r>
      <w:r>
        <w:rPr>
          <w:spacing w:val="-117"/>
        </w:rPr>
        <w:t xml:space="preserve"> </w:t>
      </w:r>
      <w:r>
        <w:rPr>
          <w:smallCaps/>
        </w:rPr>
        <w:t>x</w:t>
      </w:r>
      <w:r>
        <w:rPr>
          <w:smallCaps w:val="0"/>
        </w:rPr>
        <w:t>=0;</w:t>
      </w:r>
      <w:r>
        <w:rPr>
          <w:smallCaps w:val="0"/>
        </w:rPr>
        <w:tab/>
      </w:r>
      <w:r>
        <w:rPr>
          <w:smallCaps w:val="0"/>
        </w:rPr>
        <w:t>//③</w:t>
      </w:r>
    </w:p>
    <w:p>
      <w:pPr>
        <w:pStyle w:val="3"/>
        <w:tabs>
          <w:tab w:val="left" w:pos="3034"/>
        </w:tabs>
        <w:ind w:right="3464"/>
        <w:jc w:val="center"/>
      </w:pPr>
      <w:r>
        <w:rPr>
          <w:w w:val="77"/>
        </w:rPr>
        <w:t>fo</w:t>
      </w:r>
      <w:r>
        <w:rPr>
          <w:spacing w:val="-2"/>
          <w:w w:val="77"/>
        </w:rPr>
        <w:t>r</w:t>
      </w:r>
      <w:r>
        <w:rPr>
          <w:w w:val="58"/>
        </w:rPr>
        <w:t>(</w:t>
      </w:r>
      <w:r>
        <w:rPr>
          <w:spacing w:val="-60"/>
        </w:rPr>
        <w:t xml:space="preserve"> </w:t>
      </w:r>
      <w:r>
        <w:rPr>
          <w:w w:val="107"/>
        </w:rPr>
        <w:t>k=1</w:t>
      </w:r>
      <w:r>
        <w:rPr>
          <w:w w:val="90"/>
        </w:rPr>
        <w:t>;k&lt;</w:t>
      </w:r>
      <w:r>
        <w:rPr>
          <w:w w:val="133"/>
        </w:rPr>
        <w:t>=</w:t>
      </w:r>
      <w:r>
        <w:rPr>
          <w:w w:val="93"/>
        </w:rPr>
        <w:t>n;k+</w:t>
      </w:r>
      <w:r>
        <w:rPr>
          <w:w w:val="133"/>
        </w:rPr>
        <w:t>+</w:t>
      </w:r>
      <w:r>
        <w:rPr>
          <w:w w:val="58"/>
        </w:rPr>
        <w:t>)</w:t>
      </w:r>
      <w:r>
        <w:tab/>
      </w:r>
      <w:r>
        <w:t>/</w:t>
      </w:r>
      <w:r>
        <w:rPr>
          <w:spacing w:val="3"/>
        </w:rPr>
        <w:t>/</w:t>
      </w:r>
      <w:r>
        <w:t>④</w:t>
      </w:r>
    </w:p>
    <w:p>
      <w:pPr>
        <w:pStyle w:val="3"/>
        <w:spacing w:before="8"/>
      </w:pPr>
    </w:p>
    <w:p>
      <w:pPr>
        <w:pStyle w:val="3"/>
        <w:tabs>
          <w:tab w:val="left" w:pos="2618"/>
        </w:tabs>
        <w:ind w:right="3402"/>
        <w:jc w:val="center"/>
      </w:pPr>
      <w:r>
        <w:rPr>
          <w:smallCaps/>
          <w:w w:val="115"/>
        </w:rPr>
        <w:t>x</w:t>
      </w:r>
      <w:r>
        <w:rPr>
          <w:smallCaps w:val="0"/>
          <w:w w:val="133"/>
        </w:rPr>
        <w:t>+=</w:t>
      </w:r>
      <w:r>
        <w:rPr>
          <w:smallCaps w:val="0"/>
          <w:w w:val="81"/>
        </w:rPr>
        <w:t>a</w:t>
      </w:r>
      <w:r>
        <w:rPr>
          <w:smallCaps w:val="0"/>
          <w:w w:val="62"/>
        </w:rPr>
        <w:t>[i][k]*b[k][j];</w:t>
      </w:r>
      <w:r>
        <w:rPr>
          <w:smallCaps w:val="0"/>
        </w:rPr>
        <w:tab/>
      </w:r>
      <w:r>
        <w:rPr>
          <w:smallCaps w:val="0"/>
        </w:rPr>
        <w:t>/</w:t>
      </w:r>
      <w:r>
        <w:rPr>
          <w:smallCaps w:val="0"/>
          <w:spacing w:val="3"/>
        </w:rPr>
        <w:t>/</w:t>
      </w:r>
      <w:r>
        <w:rPr>
          <w:smallCaps w:val="0"/>
        </w:rPr>
        <w:t>⑤</w:t>
      </w:r>
    </w:p>
    <w:p>
      <w:pPr>
        <w:tabs>
          <w:tab w:val="left" w:pos="3787"/>
          <w:tab w:val="left" w:pos="4753"/>
        </w:tabs>
        <w:spacing w:before="57" w:line="624" w:lineRule="exact"/>
        <w:ind w:left="120" w:right="3445" w:firstLine="719"/>
        <w:jc w:val="left"/>
        <w:rPr>
          <w:rFonts w:hint="eastAsia" w:ascii="Microsoft JhengHei UI" w:hAnsi="Microsoft JhengHei UI" w:eastAsia="Microsoft JhengHei UI"/>
          <w:b/>
          <w:sz w:val="24"/>
        </w:rPr>
      </w:pPr>
      <w:r>
        <w:rPr>
          <w:w w:val="61"/>
          <w:sz w:val="24"/>
        </w:rPr>
        <w:t>c[i</w:t>
      </w:r>
      <w:r>
        <w:rPr>
          <w:w w:val="68"/>
          <w:sz w:val="24"/>
        </w:rPr>
        <w:t>][j]=</w:t>
      </w:r>
      <w:r>
        <w:rPr>
          <w:smallCaps/>
          <w:w w:val="115"/>
          <w:sz w:val="24"/>
        </w:rPr>
        <w:t>x</w:t>
      </w:r>
      <w:r>
        <w:rPr>
          <w:smallCaps w:val="0"/>
          <w:w w:val="43"/>
          <w:sz w:val="24"/>
        </w:rPr>
        <w:t>;</w:t>
      </w:r>
      <w:r>
        <w:rPr>
          <w:smallCaps w:val="0"/>
          <w:sz w:val="24"/>
        </w:rPr>
        <w:tab/>
      </w:r>
      <w:r>
        <w:rPr>
          <w:smallCaps w:val="0"/>
          <w:spacing w:val="1"/>
          <w:sz w:val="24"/>
        </w:rPr>
        <w:t>//⑥</w:t>
      </w:r>
      <w:r>
        <w:rPr>
          <w:smallCaps w:val="0"/>
          <w:sz w:val="24"/>
        </w:rPr>
        <w:tab/>
      </w:r>
      <w:r>
        <w:rPr>
          <w:smallCaps w:val="0"/>
          <w:w w:val="95"/>
          <w:sz w:val="24"/>
        </w:rPr>
        <w:t>}</w:t>
      </w:r>
      <w:r>
        <w:rPr>
          <w:smallCaps w:val="0"/>
          <w:spacing w:val="-60"/>
          <w:sz w:val="24"/>
        </w:rPr>
        <w:t xml:space="preserve"> </w:t>
      </w:r>
      <w:r>
        <w:rPr>
          <w:smallCaps w:val="0"/>
          <w:w w:val="95"/>
          <w:sz w:val="24"/>
        </w:rPr>
        <w:t>}</w:t>
      </w:r>
      <w:r>
        <w:rPr>
          <w:smallCaps w:val="0"/>
          <w:spacing w:val="-60"/>
          <w:sz w:val="24"/>
        </w:rPr>
        <w:t xml:space="preserve"> </w:t>
      </w:r>
      <w:r>
        <w:rPr>
          <w:smallCaps w:val="0"/>
          <w:spacing w:val="-17"/>
          <w:w w:val="95"/>
          <w:sz w:val="24"/>
        </w:rPr>
        <w:t>}</w:t>
      </w:r>
      <w:r>
        <w:rPr>
          <w:smallCaps w:val="0"/>
          <w:w w:val="95"/>
          <w:sz w:val="24"/>
        </w:rPr>
        <w:t xml:space="preserve"> </w:t>
      </w:r>
      <w:r>
        <w:rPr>
          <w:rFonts w:hint="eastAsia" w:ascii="Microsoft JhengHei UI" w:hAnsi="Microsoft JhengHei UI" w:eastAsia="Microsoft JhengHei UI"/>
          <w:b/>
          <w:smallCaps w:val="0"/>
          <w:w w:val="95"/>
          <w:sz w:val="24"/>
        </w:rPr>
        <w:t>3、填空题。</w:t>
      </w:r>
    </w:p>
    <w:p>
      <w:pPr>
        <w:pStyle w:val="7"/>
        <w:numPr>
          <w:ilvl w:val="0"/>
          <w:numId w:val="4"/>
        </w:numPr>
        <w:tabs>
          <w:tab w:val="left" w:pos="475"/>
          <w:tab w:val="left" w:pos="3953"/>
          <w:tab w:val="left" w:pos="6234"/>
        </w:tabs>
        <w:spacing w:before="260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数据的物理结构包括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</w:rPr>
        <w:t>的表示和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</w:rPr>
        <w:t>的表示。</w:t>
      </w:r>
    </w:p>
    <w:p>
      <w:pPr>
        <w:pStyle w:val="3"/>
        <w:spacing w:before="9"/>
      </w:pPr>
    </w:p>
    <w:p>
      <w:pPr>
        <w:pStyle w:val="7"/>
        <w:numPr>
          <w:ilvl w:val="0"/>
          <w:numId w:val="4"/>
        </w:numPr>
        <w:tabs>
          <w:tab w:val="left" w:pos="406"/>
          <w:tab w:val="left" w:pos="6222"/>
          <w:tab w:val="left" w:pos="7326"/>
          <w:tab w:val="left" w:pos="8308"/>
        </w:tabs>
        <w:spacing w:before="0" w:after="0" w:line="240" w:lineRule="auto"/>
        <w:ind w:left="406" w:right="0" w:hanging="286"/>
        <w:jc w:val="left"/>
        <w:rPr>
          <w:sz w:val="24"/>
        </w:rPr>
      </w:pPr>
      <w:r>
        <w:rPr>
          <w:w w:val="95"/>
          <w:sz w:val="24"/>
        </w:rPr>
        <w:t>对于给定的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个元素</w:t>
      </w:r>
      <w:r>
        <w:rPr>
          <w:w w:val="75"/>
          <w:sz w:val="24"/>
        </w:rPr>
        <w:t>,</w:t>
      </w:r>
      <w:r>
        <w:rPr>
          <w:w w:val="95"/>
          <w:sz w:val="24"/>
        </w:rPr>
        <w:t>可以构造出的逻辑结构有</w:t>
      </w:r>
      <w:r>
        <w:rPr>
          <w:rFonts w:ascii="Times New Roman" w:eastAsia="Times New Roman"/>
          <w:w w:val="95"/>
          <w:sz w:val="24"/>
          <w:u w:val="single"/>
        </w:rPr>
        <w:tab/>
      </w:r>
      <w:r>
        <w:rPr>
          <w:spacing w:val="-96"/>
          <w:sz w:val="24"/>
        </w:rPr>
        <w:t>，</w:t>
      </w:r>
      <w:r>
        <w:rPr>
          <w:rFonts w:ascii="Times New Roman" w:eastAsia="Times New Roman"/>
          <w:spacing w:val="-96"/>
          <w:sz w:val="24"/>
          <w:u w:val="single"/>
        </w:rPr>
        <w:tab/>
      </w:r>
      <w:r>
        <w:rPr>
          <w:spacing w:val="-99"/>
          <w:sz w:val="24"/>
        </w:rPr>
        <w:t>，</w:t>
      </w:r>
      <w:r>
        <w:rPr>
          <w:rFonts w:ascii="Times New Roman" w:eastAsia="Times New Roman"/>
          <w:spacing w:val="-99"/>
          <w:sz w:val="24"/>
          <w:u w:val="single"/>
        </w:rPr>
        <w:tab/>
      </w:r>
      <w:r>
        <w:rPr>
          <w:sz w:val="24"/>
        </w:rPr>
        <w:t>，</w:t>
      </w:r>
    </w:p>
    <w:p>
      <w:pPr>
        <w:pStyle w:val="3"/>
        <w:spacing w:before="9"/>
      </w:pPr>
    </w:p>
    <w:p>
      <w:pPr>
        <w:pStyle w:val="3"/>
        <w:tabs>
          <w:tab w:val="left" w:pos="840"/>
        </w:tabs>
        <w:ind w:left="120"/>
      </w:pPr>
      <w:r>
        <w:rPr>
          <w:w w:val="50"/>
          <w:u w:val="single"/>
        </w:rPr>
        <w:t xml:space="preserve"> </w:t>
      </w:r>
      <w:r>
        <w:rPr>
          <w:spacing w:val="59"/>
          <w:u w:val="single"/>
        </w:rPr>
        <w:t xml:space="preserve"> </w:t>
      </w:r>
      <w:r>
        <w:rPr>
          <w:w w:val="5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_</w:t>
      </w:r>
      <w:r>
        <w:t>四种。</w:t>
      </w:r>
    </w:p>
    <w:p>
      <w:pPr>
        <w:pStyle w:val="3"/>
        <w:spacing w:before="9"/>
      </w:pPr>
    </w:p>
    <w:p>
      <w:pPr>
        <w:pStyle w:val="7"/>
        <w:numPr>
          <w:ilvl w:val="0"/>
          <w:numId w:val="4"/>
        </w:numPr>
        <w:tabs>
          <w:tab w:val="left" w:pos="475"/>
          <w:tab w:val="left" w:pos="7074"/>
        </w:tabs>
        <w:spacing w:before="0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数据的逻辑结构是指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3"/>
        <w:spacing w:before="9"/>
      </w:pPr>
    </w:p>
    <w:p>
      <w:pPr>
        <w:pStyle w:val="7"/>
        <w:numPr>
          <w:ilvl w:val="0"/>
          <w:numId w:val="4"/>
        </w:numPr>
        <w:tabs>
          <w:tab w:val="left" w:pos="475"/>
          <w:tab w:val="left" w:pos="4553"/>
        </w:tabs>
        <w:spacing w:before="0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一个数据结构在计算机中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</w:rPr>
        <w:t>称为存储结构。</w:t>
      </w:r>
    </w:p>
    <w:p>
      <w:pPr>
        <w:pStyle w:val="3"/>
        <w:spacing w:before="2"/>
        <w:rPr>
          <w:sz w:val="17"/>
        </w:rPr>
      </w:pPr>
    </w:p>
    <w:p>
      <w:pPr>
        <w:pStyle w:val="7"/>
        <w:numPr>
          <w:ilvl w:val="0"/>
          <w:numId w:val="4"/>
        </w:numPr>
        <w:tabs>
          <w:tab w:val="left" w:pos="475"/>
          <w:tab w:val="left" w:pos="4745"/>
          <w:tab w:val="left" w:pos="5650"/>
          <w:tab w:val="left" w:pos="8308"/>
        </w:tabs>
        <w:spacing w:before="97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抽象数据类型的定义仅取决于它的一组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_</w:t>
      </w:r>
      <w:r>
        <w:rPr>
          <w:spacing w:val="-104"/>
          <w:sz w:val="24"/>
        </w:rPr>
        <w:t>，</w:t>
      </w:r>
      <w:r>
        <w:rPr>
          <w:sz w:val="24"/>
        </w:rPr>
        <w:t>而与</w:t>
      </w:r>
      <w:r>
        <w:rPr>
          <w:sz w:val="24"/>
          <w:u w:val="single"/>
        </w:rPr>
        <w:t>_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>
      <w:pPr>
        <w:pStyle w:val="3"/>
        <w:spacing w:line="20" w:lineRule="exact"/>
        <w:ind w:left="4570"/>
        <w:rPr>
          <w:sz w:val="2"/>
        </w:rPr>
      </w:pPr>
      <w:r>
        <w:rPr>
          <w:sz w:val="2"/>
        </w:rPr>
        <w:pict>
          <v:group id="_x0000_s1052" o:spid="_x0000_s1052" o:spt="203" style="height:0.6pt;width:60.05pt;" coordsize="1201,12">
            <o:lock v:ext="edit"/>
            <v:rect id="_x0000_s1053" o:spid="_x0000_s1053" o:spt="1" style="position:absolute;left:0;top:0;height:12;width:120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8"/>
        <w:rPr>
          <w:sz w:val="15"/>
        </w:rPr>
      </w:pPr>
    </w:p>
    <w:p>
      <w:pPr>
        <w:pStyle w:val="3"/>
        <w:spacing w:before="97" w:line="487" w:lineRule="auto"/>
        <w:ind w:left="120" w:right="236"/>
      </w:pPr>
      <w:r>
        <w:rPr>
          <w:spacing w:val="-3"/>
        </w:rPr>
        <w:t>无关，即不论其内部结构如何变化，只要它的</w:t>
      </w:r>
      <w:r>
        <w:rPr>
          <w:spacing w:val="-3"/>
          <w:u w:val="single"/>
        </w:rPr>
        <w:t>数学特征</w:t>
      </w:r>
      <w:r>
        <w:rPr>
          <w:spacing w:val="-2"/>
        </w:rPr>
        <w:t>不变，都不影响其外部使</w:t>
      </w:r>
      <w:r>
        <w:t>用。</w:t>
      </w:r>
    </w:p>
    <w:p>
      <w:pPr>
        <w:pStyle w:val="3"/>
        <w:tabs>
          <w:tab w:val="left" w:pos="4681"/>
        </w:tabs>
        <w:spacing w:line="487" w:lineRule="auto"/>
        <w:ind w:left="120" w:right="241"/>
      </w:pPr>
      <w:r>
        <w:t>6</w:t>
      </w:r>
      <w:r>
        <w:rPr>
          <w:spacing w:val="2"/>
        </w:rPr>
        <w:t xml:space="preserve"> </w:t>
      </w:r>
      <w:r>
        <w:t>．</w:t>
      </w:r>
      <w:r>
        <w:rPr>
          <w:spacing w:val="120"/>
        </w:rPr>
        <w:t xml:space="preserve"> </w:t>
      </w:r>
      <w:r>
        <w:t>数</w:t>
      </w:r>
      <w:r>
        <w:rPr>
          <w:spacing w:val="121"/>
        </w:rPr>
        <w:t xml:space="preserve"> </w:t>
      </w:r>
      <w:r>
        <w:t>据</w:t>
      </w:r>
      <w:r>
        <w:rPr>
          <w:spacing w:val="121"/>
        </w:rPr>
        <w:t xml:space="preserve"> </w:t>
      </w:r>
      <w:r>
        <w:t>结</w:t>
      </w:r>
      <w:r>
        <w:rPr>
          <w:spacing w:val="118"/>
        </w:rPr>
        <w:t xml:space="preserve"> </w:t>
      </w:r>
      <w:r>
        <w:t>构</w:t>
      </w:r>
      <w:r>
        <w:rPr>
          <w:spacing w:val="121"/>
        </w:rPr>
        <w:t xml:space="preserve"> </w:t>
      </w:r>
      <w:r>
        <w:t>中</w:t>
      </w:r>
      <w:r>
        <w:rPr>
          <w:spacing w:val="121"/>
        </w:rPr>
        <w:t xml:space="preserve"> </w:t>
      </w:r>
      <w:r>
        <w:t>评</w:t>
      </w:r>
      <w:r>
        <w:rPr>
          <w:spacing w:val="120"/>
        </w:rPr>
        <w:t xml:space="preserve"> </w:t>
      </w:r>
      <w:r>
        <w:t>价</w:t>
      </w:r>
      <w:r>
        <w:rPr>
          <w:spacing w:val="121"/>
        </w:rPr>
        <w:t xml:space="preserve"> </w:t>
      </w:r>
      <w:r>
        <w:t>算</w:t>
      </w:r>
      <w:r>
        <w:rPr>
          <w:spacing w:val="118"/>
        </w:rPr>
        <w:t xml:space="preserve"> </w:t>
      </w:r>
      <w:r>
        <w:t>法</w:t>
      </w:r>
      <w:r>
        <w:rPr>
          <w:spacing w:val="121"/>
        </w:rPr>
        <w:t xml:space="preserve"> </w:t>
      </w:r>
      <w:r>
        <w:t>的</w:t>
      </w:r>
      <w:r>
        <w:rPr>
          <w:spacing w:val="121"/>
        </w:rPr>
        <w:t xml:space="preserve"> </w:t>
      </w:r>
      <w:r>
        <w:t>两</w:t>
      </w:r>
      <w:r>
        <w:rPr>
          <w:spacing w:val="121"/>
        </w:rPr>
        <w:t xml:space="preserve"> </w:t>
      </w:r>
      <w:r>
        <w:t>个</w:t>
      </w:r>
      <w:r>
        <w:rPr>
          <w:spacing w:val="121"/>
        </w:rPr>
        <w:t xml:space="preserve"> </w:t>
      </w:r>
      <w:r>
        <w:t>重</w:t>
      </w:r>
      <w:r>
        <w:rPr>
          <w:spacing w:val="117"/>
        </w:rPr>
        <w:t xml:space="preserve"> </w:t>
      </w:r>
      <w:r>
        <w:t>要</w:t>
      </w:r>
      <w:r>
        <w:rPr>
          <w:spacing w:val="121"/>
        </w:rPr>
        <w:t xml:space="preserve"> </w:t>
      </w:r>
      <w:r>
        <w:t>指</w:t>
      </w:r>
      <w:r>
        <w:rPr>
          <w:spacing w:val="121"/>
        </w:rPr>
        <w:t xml:space="preserve"> </w:t>
      </w:r>
      <w:r>
        <w:t>标是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spacing w:after="0" w:line="487" w:lineRule="auto"/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7"/>
        <w:numPr>
          <w:ilvl w:val="0"/>
          <w:numId w:val="5"/>
        </w:numPr>
        <w:tabs>
          <w:tab w:val="left" w:pos="406"/>
          <w:tab w:val="left" w:pos="3406"/>
          <w:tab w:val="left" w:pos="4486"/>
        </w:tabs>
        <w:spacing w:before="86" w:after="0" w:line="487" w:lineRule="auto"/>
        <w:ind w:left="360" w:right="238" w:hanging="240"/>
        <w:jc w:val="left"/>
        <w:rPr>
          <w:sz w:val="24"/>
        </w:rPr>
      </w:pPr>
      <w:r>
        <w:tab/>
      </w:r>
      <w:r>
        <w:rPr>
          <w:sz w:val="24"/>
        </w:rPr>
        <w:t>数据结构是研讨数据的_</w:t>
      </w:r>
      <w:r>
        <w:rPr>
          <w:sz w:val="24"/>
          <w:u w:val="single"/>
        </w:rPr>
        <w:tab/>
      </w:r>
      <w:r>
        <w:rPr>
          <w:sz w:val="24"/>
        </w:rPr>
        <w:t>_和</w:t>
      </w:r>
      <w:r>
        <w:rPr>
          <w:sz w:val="24"/>
          <w:u w:val="single"/>
        </w:rPr>
        <w:t>_</w:t>
      </w:r>
      <w:r>
        <w:rPr>
          <w:sz w:val="24"/>
          <w:u w:val="single"/>
        </w:rPr>
        <w:tab/>
      </w:r>
      <w:r>
        <w:rPr>
          <w:sz w:val="24"/>
          <w:u w:val="single"/>
        </w:rPr>
        <w:t>_</w:t>
      </w:r>
      <w:r>
        <w:rPr>
          <w:sz w:val="24"/>
        </w:rPr>
        <w:t>，以及它们之间的相互关系，并对与这种结构定义相应的_</w:t>
      </w:r>
      <w:r>
        <w:rPr>
          <w:sz w:val="24"/>
          <w:u w:val="single"/>
        </w:rPr>
        <w:t>操作（运算）</w:t>
      </w:r>
      <w:r>
        <w:rPr>
          <w:sz w:val="24"/>
        </w:rPr>
        <w:t>_，设计出相应的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算法_</w:t>
      </w:r>
      <w:r>
        <w:rPr>
          <w:sz w:val="24"/>
        </w:rPr>
        <w:t>。</w:t>
      </w:r>
    </w:p>
    <w:p>
      <w:pPr>
        <w:pStyle w:val="7"/>
        <w:numPr>
          <w:ilvl w:val="0"/>
          <w:numId w:val="5"/>
        </w:numPr>
        <w:tabs>
          <w:tab w:val="left" w:pos="519"/>
          <w:tab w:val="left" w:pos="3804"/>
          <w:tab w:val="left" w:pos="4930"/>
          <w:tab w:val="left" w:pos="6056"/>
          <w:tab w:val="left" w:pos="7182"/>
          <w:tab w:val="left" w:pos="8308"/>
        </w:tabs>
        <w:spacing w:before="0" w:after="0" w:line="307" w:lineRule="exact"/>
        <w:ind w:left="518" w:right="0" w:hanging="399"/>
        <w:jc w:val="left"/>
        <w:rPr>
          <w:sz w:val="24"/>
        </w:rPr>
      </w:pPr>
      <w:r>
        <w:rPr>
          <w:w w:val="95"/>
          <w:sz w:val="24"/>
        </w:rPr>
        <w:t>一个算法具有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5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个特性</w:t>
      </w:r>
      <w:r>
        <w:rPr>
          <w:w w:val="75"/>
          <w:sz w:val="24"/>
        </w:rPr>
        <w:t>:</w:t>
      </w:r>
      <w:r>
        <w:rPr>
          <w:rFonts w:ascii="Times New Roman" w:eastAsia="Times New Roman"/>
          <w:w w:val="75"/>
          <w:sz w:val="24"/>
          <w:u w:val="single"/>
        </w:rPr>
        <w:tab/>
      </w:r>
      <w:r>
        <w:rPr>
          <w:spacing w:val="-75"/>
          <w:sz w:val="24"/>
        </w:rPr>
        <w:t>、</w:t>
      </w:r>
      <w:r>
        <w:rPr>
          <w:rFonts w:ascii="Times New Roman" w:eastAsia="Times New Roman"/>
          <w:spacing w:val="-75"/>
          <w:sz w:val="24"/>
          <w:u w:val="single"/>
        </w:rPr>
        <w:tab/>
      </w:r>
      <w:r>
        <w:rPr>
          <w:spacing w:val="-75"/>
          <w:sz w:val="24"/>
        </w:rPr>
        <w:t>、</w:t>
      </w:r>
      <w:r>
        <w:rPr>
          <w:rFonts w:ascii="Times New Roman" w:eastAsia="Times New Roman"/>
          <w:spacing w:val="-75"/>
          <w:sz w:val="24"/>
          <w:u w:val="single"/>
        </w:rPr>
        <w:tab/>
      </w:r>
      <w:r>
        <w:rPr>
          <w:spacing w:val="-75"/>
          <w:sz w:val="24"/>
        </w:rPr>
        <w:t>、</w:t>
      </w:r>
      <w:r>
        <w:rPr>
          <w:rFonts w:ascii="Times New Roman" w:eastAsia="Times New Roman"/>
          <w:spacing w:val="-75"/>
          <w:sz w:val="24"/>
          <w:u w:val="single"/>
        </w:rPr>
        <w:tab/>
      </w:r>
      <w:r>
        <w:rPr>
          <w:spacing w:val="-75"/>
          <w:sz w:val="24"/>
        </w:rPr>
        <w:t>、</w:t>
      </w:r>
      <w:r>
        <w:rPr>
          <w:rFonts w:ascii="Times New Roman" w:eastAsia="Times New Roman"/>
          <w:spacing w:val="-75"/>
          <w:sz w:val="24"/>
          <w:u w:val="single"/>
        </w:rPr>
        <w:tab/>
      </w:r>
      <w:r>
        <w:rPr>
          <w:sz w:val="24"/>
          <w:u w:val="single"/>
        </w:rPr>
        <w:t>。</w:t>
      </w:r>
    </w:p>
    <w:p>
      <w:pPr>
        <w:pStyle w:val="3"/>
        <w:spacing w:before="9"/>
      </w:pPr>
    </w:p>
    <w:p>
      <w:pPr>
        <w:pStyle w:val="7"/>
        <w:numPr>
          <w:ilvl w:val="0"/>
          <w:numId w:val="5"/>
        </w:numPr>
        <w:tabs>
          <w:tab w:val="left" w:pos="406"/>
          <w:tab w:val="left" w:pos="7607"/>
        </w:tabs>
        <w:spacing w:before="0" w:after="0" w:line="240" w:lineRule="auto"/>
        <w:ind w:left="406" w:right="0" w:hanging="286"/>
        <w:jc w:val="left"/>
        <w:rPr>
          <w:sz w:val="24"/>
        </w:rPr>
      </w:pPr>
      <w:r>
        <w:rPr>
          <w:sz w:val="24"/>
        </w:rPr>
        <w:t>下面程序段中带下划线的语句的执行次数的数量级是：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  <w:u w:val="single"/>
        </w:rPr>
        <w:t>。</w:t>
      </w:r>
    </w:p>
    <w:p>
      <w:pPr>
        <w:pStyle w:val="3"/>
        <w:spacing w:before="9"/>
      </w:pPr>
    </w:p>
    <w:p>
      <w:pPr>
        <w:pStyle w:val="3"/>
        <w:tabs>
          <w:tab w:val="left" w:pos="3195"/>
        </w:tabs>
        <w:ind w:left="972"/>
      </w:pPr>
      <w:r>
        <w:rPr>
          <w:w w:val="89"/>
        </w:rPr>
        <w:t>i=</w:t>
      </w:r>
      <w:r>
        <w:rPr>
          <w:w w:val="93"/>
        </w:rPr>
        <w:t>1</w:t>
      </w:r>
      <w:r>
        <w:t xml:space="preserve">； </w:t>
      </w:r>
      <w:r>
        <w:rPr>
          <w:w w:val="177"/>
        </w:rPr>
        <w:t>W</w:t>
      </w:r>
      <w:r>
        <w:rPr>
          <w:w w:val="111"/>
        </w:rPr>
        <w:t>H</w:t>
      </w:r>
      <w:r>
        <w:rPr>
          <w:spacing w:val="-1"/>
          <w:w w:val="111"/>
        </w:rPr>
        <w:t>I</w:t>
      </w:r>
      <w:r>
        <w:rPr>
          <w:spacing w:val="-1"/>
          <w:w w:val="114"/>
        </w:rPr>
        <w:t>L</w:t>
      </w:r>
      <w:r>
        <w:rPr>
          <w:w w:val="131"/>
        </w:rPr>
        <w:t>E</w:t>
      </w:r>
      <w:r>
        <w:rPr>
          <w:spacing w:val="-60"/>
        </w:rPr>
        <w:t xml:space="preserve"> </w:t>
      </w:r>
      <w:r>
        <w:rPr>
          <w:w w:val="89"/>
        </w:rPr>
        <w:t>i&lt;</w:t>
      </w:r>
      <w:r>
        <w:rPr>
          <w:w w:val="102"/>
        </w:rPr>
        <w:t>n</w:t>
      </w:r>
      <w:r>
        <w:tab/>
      </w:r>
      <w:r>
        <w:rPr>
          <w:w w:val="89"/>
          <w:u w:val="single"/>
        </w:rPr>
        <w:t>i</w:t>
      </w:r>
      <w:r>
        <w:rPr>
          <w:spacing w:val="-2"/>
          <w:w w:val="89"/>
          <w:u w:val="single"/>
        </w:rPr>
        <w:t>=</w:t>
      </w:r>
      <w:r>
        <w:rPr>
          <w:w w:val="65"/>
          <w:u w:val="single"/>
        </w:rPr>
        <w:t>i*</w:t>
      </w:r>
      <w:r>
        <w:rPr>
          <w:w w:val="93"/>
          <w:u w:val="single"/>
        </w:rPr>
        <w:t>2</w:t>
      </w:r>
      <w:r>
        <w:rPr>
          <w:w w:val="43"/>
        </w:rPr>
        <w:t>;</w:t>
      </w:r>
    </w:p>
    <w:p>
      <w:pPr>
        <w:pStyle w:val="3"/>
        <w:spacing w:before="9"/>
      </w:pPr>
    </w:p>
    <w:p>
      <w:pPr>
        <w:pStyle w:val="7"/>
        <w:numPr>
          <w:ilvl w:val="0"/>
          <w:numId w:val="5"/>
        </w:numPr>
        <w:tabs>
          <w:tab w:val="left" w:pos="400"/>
          <w:tab w:val="left" w:pos="4239"/>
        </w:tabs>
        <w:spacing w:before="0" w:after="0" w:line="487" w:lineRule="auto"/>
        <w:ind w:left="1080" w:right="3649" w:hanging="960"/>
        <w:jc w:val="left"/>
        <w:rPr>
          <w:sz w:val="24"/>
        </w:rPr>
      </w:pPr>
      <w:r>
        <w:rPr>
          <w:sz w:val="24"/>
        </w:rPr>
        <w:t>下面程序段的时间复杂度为</w:t>
      </w:r>
      <w:r>
        <w:rPr>
          <w:rFonts w:ascii="Times New Roman" w:eastAsia="Times New Roman"/>
          <w:sz w:val="24"/>
          <w:u w:val="single"/>
        </w:rPr>
        <w:tab/>
      </w:r>
      <w:r>
        <w:rPr>
          <w:w w:val="90"/>
          <w:sz w:val="24"/>
        </w:rPr>
        <w:t>。(n&gt;1)</w:t>
      </w:r>
      <w:r>
        <w:rPr>
          <w:spacing w:val="-105"/>
          <w:w w:val="90"/>
          <w:sz w:val="24"/>
        </w:rPr>
        <w:t xml:space="preserve"> </w:t>
      </w:r>
      <w:r>
        <w:rPr>
          <w:sz w:val="24"/>
        </w:rPr>
        <w:t>sum=1；</w:t>
      </w:r>
    </w:p>
    <w:p>
      <w:pPr>
        <w:pStyle w:val="3"/>
        <w:ind w:left="1080"/>
      </w:pPr>
      <w:r>
        <w:rPr>
          <w:w w:val="77"/>
        </w:rPr>
        <w:t>for</w:t>
      </w:r>
      <w:r>
        <w:rPr>
          <w:spacing w:val="-62"/>
        </w:rPr>
        <w:t xml:space="preserve"> </w:t>
      </w:r>
      <w:r>
        <w:rPr>
          <w:w w:val="82"/>
        </w:rPr>
        <w:t>(i=0</w:t>
      </w:r>
      <w:r>
        <w:rPr>
          <w:w w:val="58"/>
        </w:rPr>
        <w:t>;</w:t>
      </w:r>
      <w:r>
        <w:rPr>
          <w:spacing w:val="1"/>
          <w:w w:val="58"/>
        </w:rPr>
        <w:t>s</w:t>
      </w:r>
      <w:r>
        <w:rPr>
          <w:w w:val="106"/>
        </w:rPr>
        <w:t>um&lt;n;</w:t>
      </w:r>
      <w:r>
        <w:rPr>
          <w:w w:val="89"/>
        </w:rPr>
        <w:t>i+</w:t>
      </w:r>
      <w:r>
        <w:rPr>
          <w:w w:val="133"/>
        </w:rPr>
        <w:t>+</w:t>
      </w:r>
      <w:r>
        <w:rPr>
          <w:w w:val="58"/>
        </w:rPr>
        <w:t>)</w:t>
      </w:r>
      <w:r>
        <w:rPr>
          <w:spacing w:val="-60"/>
        </w:rPr>
        <w:t xml:space="preserve"> </w:t>
      </w:r>
      <w:r>
        <w:rPr>
          <w:w w:val="114"/>
        </w:rPr>
        <w:t>sum</w:t>
      </w:r>
      <w:r>
        <w:rPr>
          <w:spacing w:val="-2"/>
          <w:w w:val="114"/>
        </w:rPr>
        <w:t>+</w:t>
      </w:r>
      <w:r>
        <w:rPr>
          <w:w w:val="133"/>
        </w:rPr>
        <w:t>=</w:t>
      </w:r>
      <w:r>
        <w:rPr>
          <w:w w:val="68"/>
        </w:rPr>
        <w:t>1;</w:t>
      </w:r>
    </w:p>
    <w:p>
      <w:pPr>
        <w:pStyle w:val="3"/>
        <w:spacing w:before="10"/>
        <w:rPr>
          <w:sz w:val="31"/>
        </w:rPr>
      </w:pPr>
    </w:p>
    <w:p>
      <w:pPr>
        <w:pStyle w:val="2"/>
        <w:ind w:left="120"/>
      </w:pPr>
      <w:r>
        <w:t>4、简答题。</w:t>
      </w:r>
    </w:p>
    <w:p>
      <w:pPr>
        <w:pStyle w:val="3"/>
        <w:spacing w:before="9"/>
        <w:rPr>
          <w:rFonts w:ascii="Microsoft JhengHei UI"/>
          <w:b/>
          <w:sz w:val="23"/>
        </w:rPr>
      </w:pPr>
    </w:p>
    <w:p>
      <w:pPr>
        <w:pStyle w:val="7"/>
        <w:numPr>
          <w:ilvl w:val="0"/>
          <w:numId w:val="6"/>
        </w:numPr>
        <w:tabs>
          <w:tab w:val="left" w:pos="406"/>
        </w:tabs>
        <w:spacing w:before="0" w:after="0" w:line="240" w:lineRule="auto"/>
        <w:ind w:left="406" w:right="0" w:hanging="286"/>
        <w:jc w:val="left"/>
        <w:rPr>
          <w:sz w:val="24"/>
        </w:rPr>
      </w:pPr>
      <w:r>
        <w:rPr>
          <w:sz w:val="24"/>
        </w:rPr>
        <w:t>数据结构是一门研究什么内容的学科？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spacing w:before="7"/>
        <w:rPr>
          <w:sz w:val="39"/>
        </w:rPr>
      </w:pPr>
    </w:p>
    <w:p>
      <w:pPr>
        <w:pStyle w:val="7"/>
        <w:numPr>
          <w:ilvl w:val="0"/>
          <w:numId w:val="6"/>
        </w:numPr>
        <w:tabs>
          <w:tab w:val="left" w:pos="406"/>
        </w:tabs>
        <w:spacing w:before="0" w:after="0" w:line="240" w:lineRule="auto"/>
        <w:ind w:left="406" w:right="0" w:hanging="286"/>
        <w:jc w:val="left"/>
        <w:rPr>
          <w:sz w:val="24"/>
        </w:rPr>
      </w:pPr>
      <w:r>
        <w:rPr>
          <w:sz w:val="24"/>
        </w:rPr>
        <w:t>数据元素之间的关系在计算机中有几种表示方法？各有什么特点？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7"/>
        <w:numPr>
          <w:ilvl w:val="0"/>
          <w:numId w:val="6"/>
        </w:numPr>
        <w:tabs>
          <w:tab w:val="left" w:pos="409"/>
        </w:tabs>
        <w:spacing w:before="217" w:after="0" w:line="240" w:lineRule="auto"/>
        <w:ind w:left="408" w:right="0" w:hanging="289"/>
        <w:jc w:val="left"/>
        <w:rPr>
          <w:sz w:val="24"/>
        </w:rPr>
      </w:pPr>
      <w:r>
        <w:rPr>
          <w:sz w:val="24"/>
        </w:rPr>
        <w:t>数据类型和抽象数据类型是如何定义的。二者有何相同和不同之处，抽象数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3"/>
        <w:spacing w:before="86"/>
        <w:ind w:left="120"/>
      </w:pPr>
      <w:r>
        <w:t>据类型的主要特点是什么？使用抽象数据类型的主要好处是什么？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7"/>
        <w:numPr>
          <w:ilvl w:val="0"/>
          <w:numId w:val="6"/>
        </w:numPr>
        <w:tabs>
          <w:tab w:val="left" w:pos="406"/>
        </w:tabs>
        <w:spacing w:before="217" w:after="0" w:line="240" w:lineRule="auto"/>
        <w:ind w:left="406" w:right="0" w:hanging="286"/>
        <w:jc w:val="left"/>
        <w:rPr>
          <w:sz w:val="24"/>
        </w:rPr>
      </w:pPr>
      <w:r>
        <w:rPr>
          <w:sz w:val="24"/>
        </w:rPr>
        <w:t>回答问题：</w:t>
      </w:r>
    </w:p>
    <w:p>
      <w:pPr>
        <w:pStyle w:val="3"/>
        <w:spacing w:before="9"/>
      </w:pPr>
    </w:p>
    <w:p>
      <w:pPr>
        <w:pStyle w:val="7"/>
        <w:numPr>
          <w:ilvl w:val="1"/>
          <w:numId w:val="6"/>
        </w:numPr>
        <w:tabs>
          <w:tab w:val="left" w:pos="1131"/>
        </w:tabs>
        <w:spacing w:before="0" w:after="0" w:line="487" w:lineRule="auto"/>
        <w:ind w:left="120" w:right="244" w:firstLine="410"/>
        <w:jc w:val="left"/>
        <w:rPr>
          <w:sz w:val="24"/>
        </w:rPr>
      </w:pPr>
      <w:r>
        <w:rPr>
          <w:sz w:val="24"/>
        </w:rPr>
        <w:t>在数据结构课程中，数据的逻辑结构，数据的存储结构及数据的运算之间存在着怎样的关系？</w:t>
      </w:r>
    </w:p>
    <w:p>
      <w:pPr>
        <w:pStyle w:val="3"/>
        <w:rPr>
          <w:sz w:val="30"/>
        </w:rPr>
      </w:pPr>
    </w:p>
    <w:p>
      <w:pPr>
        <w:pStyle w:val="7"/>
        <w:numPr>
          <w:ilvl w:val="1"/>
          <w:numId w:val="6"/>
        </w:numPr>
        <w:tabs>
          <w:tab w:val="left" w:pos="1131"/>
        </w:tabs>
        <w:spacing w:before="239" w:after="0" w:line="487" w:lineRule="auto"/>
        <w:ind w:left="120" w:right="244" w:firstLine="410"/>
        <w:jc w:val="left"/>
        <w:rPr>
          <w:sz w:val="24"/>
        </w:rPr>
      </w:pPr>
      <w:r>
        <w:rPr>
          <w:sz w:val="24"/>
        </w:rPr>
        <w:t>若逻辑结构相同但存储结构不同，则为不同的数据结构。这样的说法对吗？举例说明之。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spacing w:before="10"/>
        <w:rPr>
          <w:sz w:val="44"/>
        </w:rPr>
      </w:pPr>
    </w:p>
    <w:p>
      <w:pPr>
        <w:pStyle w:val="7"/>
        <w:numPr>
          <w:ilvl w:val="1"/>
          <w:numId w:val="6"/>
        </w:numPr>
        <w:tabs>
          <w:tab w:val="left" w:pos="1131"/>
        </w:tabs>
        <w:spacing w:before="1" w:after="0" w:line="487" w:lineRule="auto"/>
        <w:ind w:left="120" w:right="244" w:firstLine="410"/>
        <w:jc w:val="left"/>
        <w:rPr>
          <w:sz w:val="24"/>
        </w:rPr>
      </w:pPr>
      <w:r>
        <w:rPr>
          <w:sz w:val="24"/>
        </w:rPr>
        <w:t>在给定的逻辑结构及其存储表示上可以定义不同的运算集合，从而得到不同的数据结构。这样说法对吗？举例说明之。</w:t>
      </w:r>
    </w:p>
    <w:p>
      <w:pPr>
        <w:spacing w:after="0" w:line="487" w:lineRule="auto"/>
        <w:jc w:val="left"/>
        <w:rPr>
          <w:sz w:val="24"/>
        </w:rPr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7"/>
        <w:numPr>
          <w:ilvl w:val="1"/>
          <w:numId w:val="6"/>
        </w:numPr>
        <w:tabs>
          <w:tab w:val="left" w:pos="1125"/>
        </w:tabs>
        <w:spacing w:before="97" w:after="0" w:line="240" w:lineRule="auto"/>
        <w:ind w:left="1124" w:right="0" w:hanging="595"/>
        <w:jc w:val="left"/>
        <w:rPr>
          <w:sz w:val="24"/>
        </w:rPr>
      </w:pPr>
      <w:r>
        <w:rPr>
          <w:sz w:val="24"/>
        </w:rPr>
        <w:t>评价各种不同数据结构的标准是什么？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7"/>
        <w:numPr>
          <w:ilvl w:val="0"/>
          <w:numId w:val="6"/>
        </w:numPr>
        <w:tabs>
          <w:tab w:val="left" w:pos="475"/>
        </w:tabs>
        <w:spacing w:before="267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评价一个好的算法，您是从哪几方面来考虑的？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7"/>
        <w:numPr>
          <w:ilvl w:val="0"/>
          <w:numId w:val="6"/>
        </w:numPr>
        <w:tabs>
          <w:tab w:val="left" w:pos="475"/>
        </w:tabs>
        <w:spacing w:before="267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解释和比较以下各组概念：</w:t>
      </w:r>
    </w:p>
    <w:p>
      <w:pPr>
        <w:pStyle w:val="3"/>
        <w:spacing w:before="9"/>
      </w:pPr>
    </w:p>
    <w:p>
      <w:pPr>
        <w:pStyle w:val="3"/>
        <w:ind w:left="240"/>
      </w:pPr>
      <w:r>
        <w:t>（1）</w:t>
      </w:r>
      <w:r>
        <w:rPr>
          <w:spacing w:val="-1"/>
        </w:rPr>
        <w:t>算法的时间复杂性 ；</w:t>
      </w:r>
    </w:p>
    <w:p>
      <w:pPr>
        <w:pStyle w:val="3"/>
        <w:rPr>
          <w:sz w:val="30"/>
        </w:rPr>
      </w:pPr>
    </w:p>
    <w:p>
      <w:pPr>
        <w:pStyle w:val="3"/>
        <w:spacing w:before="5"/>
        <w:rPr>
          <w:sz w:val="43"/>
        </w:rPr>
      </w:pPr>
    </w:p>
    <w:p>
      <w:pPr>
        <w:pStyle w:val="3"/>
        <w:spacing w:before="1"/>
        <w:ind w:left="240"/>
      </w:pPr>
      <w:r>
        <w:rPr>
          <w:w w:val="95"/>
        </w:rPr>
        <w:t>（2）算法；</w:t>
      </w:r>
    </w:p>
    <w:p>
      <w:pPr>
        <w:pStyle w:val="3"/>
        <w:rPr>
          <w:sz w:val="30"/>
        </w:rPr>
      </w:pPr>
    </w:p>
    <w:p>
      <w:pPr>
        <w:pStyle w:val="3"/>
        <w:spacing w:before="5"/>
        <w:rPr>
          <w:sz w:val="43"/>
        </w:rPr>
      </w:pPr>
    </w:p>
    <w:p>
      <w:pPr>
        <w:pStyle w:val="3"/>
        <w:ind w:left="240"/>
      </w:pPr>
      <w:r>
        <w:rPr>
          <w:w w:val="95"/>
        </w:rPr>
        <w:t>（3）频度；</w:t>
      </w:r>
    </w:p>
    <w:p>
      <w:pPr>
        <w:pStyle w:val="3"/>
        <w:rPr>
          <w:sz w:val="30"/>
        </w:rPr>
      </w:pPr>
    </w:p>
    <w:p>
      <w:pPr>
        <w:pStyle w:val="3"/>
        <w:spacing w:before="5"/>
        <w:rPr>
          <w:sz w:val="43"/>
        </w:rPr>
      </w:pPr>
    </w:p>
    <w:p>
      <w:pPr>
        <w:pStyle w:val="7"/>
        <w:numPr>
          <w:ilvl w:val="0"/>
          <w:numId w:val="6"/>
        </w:numPr>
        <w:tabs>
          <w:tab w:val="left" w:pos="406"/>
        </w:tabs>
        <w:spacing w:before="0" w:after="0" w:line="240" w:lineRule="auto"/>
        <w:ind w:left="406" w:right="0" w:hanging="286"/>
        <w:jc w:val="left"/>
        <w:rPr>
          <w:sz w:val="24"/>
        </w:rPr>
      </w:pPr>
      <w:r>
        <w:rPr>
          <w:sz w:val="24"/>
        </w:rPr>
        <w:t>根据数据元素之间的逻辑关系，一般有哪几类基本的数据结构？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7"/>
        <w:numPr>
          <w:ilvl w:val="0"/>
          <w:numId w:val="6"/>
        </w:numPr>
        <w:tabs>
          <w:tab w:val="left" w:pos="475"/>
        </w:tabs>
        <w:spacing w:before="267" w:after="0" w:line="240" w:lineRule="auto"/>
        <w:ind w:left="474" w:right="0" w:hanging="355"/>
        <w:jc w:val="left"/>
        <w:rPr>
          <w:sz w:val="24"/>
        </w:rPr>
      </w:pPr>
      <w:r>
        <w:rPr>
          <w:sz w:val="24"/>
        </w:rPr>
        <w:t>对于一个数据结构，一般包括哪三个方面的讨论？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560" w:bottom="280" w:left="1680" w:header="720" w:footer="720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406"/>
        </w:tabs>
        <w:spacing w:before="97" w:after="0" w:line="240" w:lineRule="auto"/>
        <w:ind w:left="406" w:right="0" w:hanging="286"/>
        <w:jc w:val="left"/>
        <w:rPr>
          <w:sz w:val="24"/>
        </w:rPr>
      </w:pPr>
      <w:r>
        <w:rPr>
          <w:spacing w:val="-2"/>
          <w:sz w:val="24"/>
        </w:rPr>
        <w:t>若将数据结构定义为一个二元组</w:t>
      </w:r>
      <w:r>
        <w:rPr>
          <w:sz w:val="24"/>
        </w:rPr>
        <w:t>（</w:t>
      </w:r>
      <w:r>
        <w:rPr>
          <w:spacing w:val="-1"/>
          <w:w w:val="154"/>
          <w:sz w:val="24"/>
        </w:rPr>
        <w:t>D</w:t>
      </w:r>
      <w:r>
        <w:rPr>
          <w:spacing w:val="-22"/>
          <w:sz w:val="24"/>
        </w:rPr>
        <w:t>，</w:t>
      </w:r>
      <w:r>
        <w:rPr>
          <w:spacing w:val="1"/>
          <w:w w:val="125"/>
          <w:sz w:val="24"/>
        </w:rPr>
        <w:t>R</w:t>
      </w:r>
      <w:r>
        <w:rPr>
          <w:spacing w:val="-22"/>
          <w:sz w:val="24"/>
        </w:rPr>
        <w:t>）</w:t>
      </w:r>
      <w:r>
        <w:rPr>
          <w:spacing w:val="2"/>
          <w:w w:val="43"/>
          <w:sz w:val="24"/>
        </w:rPr>
        <w:t>,</w:t>
      </w:r>
      <w:r>
        <w:rPr>
          <w:spacing w:val="-12"/>
          <w:sz w:val="24"/>
        </w:rPr>
        <w:t xml:space="preserve">说明符号 </w:t>
      </w:r>
      <w:r>
        <w:rPr>
          <w:spacing w:val="-1"/>
          <w:w w:val="154"/>
          <w:sz w:val="24"/>
        </w:rPr>
        <w:t>D</w:t>
      </w:r>
      <w:r>
        <w:rPr>
          <w:spacing w:val="-22"/>
          <w:sz w:val="24"/>
        </w:rPr>
        <w:t>，</w:t>
      </w:r>
      <w:r>
        <w:rPr>
          <w:w w:val="125"/>
          <w:sz w:val="24"/>
        </w:rPr>
        <w:t>R</w:t>
      </w:r>
      <w:r>
        <w:rPr>
          <w:sz w:val="24"/>
        </w:rPr>
        <w:t xml:space="preserve"> 应分别表示什么？</w:t>
      </w: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spacing w:before="7"/>
        <w:rPr>
          <w:sz w:val="39"/>
        </w:rPr>
      </w:pPr>
    </w:p>
    <w:p>
      <w:pPr>
        <w:pStyle w:val="7"/>
        <w:numPr>
          <w:ilvl w:val="0"/>
          <w:numId w:val="6"/>
        </w:numPr>
        <w:tabs>
          <w:tab w:val="left" w:pos="587"/>
        </w:tabs>
        <w:spacing w:before="0" w:after="0" w:line="240" w:lineRule="auto"/>
        <w:ind w:left="587" w:right="0" w:hanging="467"/>
        <w:jc w:val="left"/>
        <w:rPr>
          <w:sz w:val="24"/>
        </w:rPr>
      </w:pPr>
      <w:r>
        <w:rPr>
          <w:sz w:val="24"/>
        </w:rPr>
        <w:t>数据的存储结构由哪四种基本的存储方法实现？</w:t>
      </w:r>
    </w:p>
    <w:sectPr>
      <w:pgSz w:w="11910" w:h="16840"/>
      <w:pgMar w:top="1580" w:right="15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7"/>
      <w:numFmt w:val="decimal"/>
      <w:lvlText w:val="%1."/>
      <w:lvlJc w:val="left"/>
      <w:pPr>
        <w:ind w:left="360" w:hanging="286"/>
        <w:jc w:val="left"/>
      </w:pPr>
      <w:rPr>
        <w:rFonts w:hint="default" w:ascii="宋体" w:hAnsi="宋体" w:eastAsia="宋体" w:cs="宋体"/>
        <w:w w:val="68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90" w:hanging="28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21" w:hanging="28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51" w:hanging="28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82" w:hanging="28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13" w:hanging="28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43" w:hanging="28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74" w:hanging="28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05" w:hanging="286"/>
      </w:pPr>
      <w:rPr>
        <w:rFonts w:hint="default"/>
        <w:lang w:val="en-US" w:eastAsia="zh-CN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74" w:hanging="354"/>
        <w:jc w:val="left"/>
      </w:pPr>
      <w:rPr>
        <w:rFonts w:hint="default" w:ascii="宋体" w:hAnsi="宋体" w:eastAsia="宋体" w:cs="宋体"/>
        <w:w w:val="93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98" w:hanging="35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17" w:hanging="35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35" w:hanging="35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54" w:hanging="35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73" w:hanging="35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91" w:hanging="35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10" w:hanging="35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29" w:hanging="354"/>
      </w:pPr>
      <w:rPr>
        <w:rFonts w:hint="default"/>
        <w:lang w:val="en-US" w:eastAsia="zh-CN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714" w:hanging="594"/>
        <w:jc w:val="left"/>
      </w:pPr>
      <w:rPr>
        <w:rFonts w:hint="default" w:ascii="宋体" w:hAnsi="宋体" w:eastAsia="宋体" w:cs="宋体"/>
        <w:spacing w:val="-1"/>
        <w:w w:val="93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4" w:hanging="59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09" w:hanging="59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3" w:hanging="59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98" w:hanging="59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93" w:hanging="59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87" w:hanging="59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82" w:hanging="59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77" w:hanging="594"/>
      </w:pPr>
      <w:rPr>
        <w:rFonts w:hint="default"/>
        <w:lang w:val="en-US" w:eastAsia="zh-CN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20" w:hanging="387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20" w:hanging="387"/>
        <w:jc w:val="left"/>
      </w:pPr>
      <w:rPr>
        <w:rFonts w:hint="default" w:ascii="宋体" w:hAnsi="宋体" w:eastAsia="宋体" w:cs="宋体"/>
        <w:w w:val="77"/>
        <w:sz w:val="24"/>
        <w:szCs w:val="24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29" w:hanging="38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83" w:hanging="38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38" w:hanging="38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93" w:hanging="38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47" w:hanging="38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02" w:hanging="38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57" w:hanging="387"/>
      </w:pPr>
      <w:rPr>
        <w:rFonts w:hint="default"/>
        <w:lang w:val="en-US" w:eastAsia="zh-CN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06" w:hanging="286"/>
        <w:jc w:val="left"/>
      </w:pPr>
      <w:rPr>
        <w:rFonts w:hint="default" w:ascii="宋体" w:hAnsi="宋体" w:eastAsia="宋体" w:cs="宋体"/>
        <w:w w:val="68"/>
        <w:sz w:val="24"/>
        <w:szCs w:val="24"/>
        <w:lang w:val="en-US" w:eastAsia="zh-CN" w:bidi="ar-SA"/>
      </w:rPr>
    </w:lvl>
    <w:lvl w:ilvl="1" w:tentative="0">
      <w:start w:val="1"/>
      <w:numFmt w:val="decimal"/>
      <w:lvlText w:val="（%2）"/>
      <w:lvlJc w:val="left"/>
      <w:pPr>
        <w:ind w:left="120" w:hanging="600"/>
        <w:jc w:val="left"/>
      </w:pPr>
      <w:rPr>
        <w:rFonts w:hint="default" w:ascii="宋体" w:hAnsi="宋体" w:eastAsia="宋体" w:cs="宋体"/>
        <w:spacing w:val="2"/>
        <w:w w:val="93"/>
        <w:sz w:val="22"/>
        <w:szCs w:val="22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318" w:hanging="60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236" w:hanging="60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155" w:hanging="60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073" w:hanging="60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992" w:hanging="60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910" w:hanging="60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829" w:hanging="600"/>
      </w:pPr>
      <w:rPr>
        <w:rFonts w:hint="default"/>
        <w:lang w:val="en-US" w:eastAsia="zh-CN" w:bidi="ar-SA"/>
      </w:rPr>
    </w:lvl>
  </w:abstractNum>
  <w:abstractNum w:abstractNumId="5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120" w:hanging="33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20" w:hanging="339"/>
        <w:jc w:val="left"/>
      </w:pPr>
      <w:rPr>
        <w:rFonts w:hint="default" w:ascii="宋体" w:hAnsi="宋体" w:eastAsia="宋体" w:cs="宋体"/>
        <w:w w:val="77"/>
        <w:sz w:val="24"/>
        <w:szCs w:val="24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29" w:hanging="33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83" w:hanging="33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93" w:hanging="33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47" w:hanging="33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02" w:hanging="33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57" w:hanging="339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16013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Microsoft JhengHei UI" w:hAnsi="Microsoft JhengHei UI" w:eastAsia="Microsoft JhengHei UI" w:cs="Microsoft JhengHei UI"/>
      <w:b/>
      <w:bCs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58" w:hanging="339"/>
    </w:pPr>
    <w:rPr>
      <w:rFonts w:ascii="宋体" w:hAnsi="宋体" w:eastAsia="宋体" w:cs="宋体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39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2021-09-14T05:13:00Z</dcterms:created>
  <dc:creator>User</dc:creator>
  <cp:lastModifiedBy>袁维烈</cp:lastModifiedBy>
  <dcterms:modified xsi:type="dcterms:W3CDTF">2021-09-14T13:04:33Z</dcterms:modified>
  <dc:title>1单项选择题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2021-09-14T00:00:00Z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5208976AB5214280A25289D1DF1DDBFD</vt:lpwstr>
  </property>
</Properties>
</file>