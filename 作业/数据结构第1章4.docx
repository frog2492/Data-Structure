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19"/>
        <w:ind w:left="4415" w:right="5555"/>
        <w:jc w:val="center"/>
      </w:pPr>
      <w:r>
        <w:t>Chap1</w: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7"/>
        </w:rPr>
      </w:pPr>
    </w:p>
    <w:p>
      <w:pPr>
        <w:pStyle w:val="2"/>
        <w:spacing w:line="484" w:lineRule="exact"/>
      </w:pPr>
      <w:r>
        <w:t>一、选择题</w:t>
      </w:r>
    </w:p>
    <w:p>
      <w:pPr>
        <w:pStyle w:val="7"/>
        <w:numPr>
          <w:ilvl w:val="0"/>
          <w:numId w:val="1"/>
        </w:numPr>
        <w:tabs>
          <w:tab w:val="left" w:pos="527"/>
          <w:tab w:val="left" w:pos="5286"/>
        </w:tabs>
        <w:spacing w:before="201" w:after="0" w:line="240" w:lineRule="auto"/>
        <w:ind w:left="526" w:right="0" w:hanging="424"/>
        <w:jc w:val="left"/>
        <w:rPr>
          <w:sz w:val="28"/>
        </w:rPr>
      </w:pPr>
      <w:r>
        <w:rPr>
          <w:sz w:val="28"/>
        </w:rPr>
        <w:t>算法的计算量的大小称为计算的（</w:t>
      </w:r>
      <w:r>
        <w:rPr>
          <w:sz w:val="28"/>
        </w:rPr>
        <w:tab/>
      </w:r>
      <w:r>
        <w:rPr>
          <w:spacing w:val="-140"/>
          <w:sz w:val="28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888"/>
          <w:tab w:val="left" w:pos="2844"/>
          <w:tab w:val="left" w:pos="5086"/>
          <w:tab w:val="left" w:pos="7888"/>
        </w:tabs>
        <w:spacing w:before="0" w:after="0" w:line="240" w:lineRule="auto"/>
        <w:ind w:left="887" w:right="0" w:hanging="425"/>
        <w:jc w:val="left"/>
        <w:rPr>
          <w:sz w:val="28"/>
        </w:rPr>
      </w:pPr>
      <w:r>
        <w:rPr>
          <w:color w:val="FF0000"/>
          <w:sz w:val="28"/>
        </w:rPr>
        <w:t>效率</w:t>
      </w:r>
      <w:r>
        <w:rPr>
          <w:sz w:val="28"/>
        </w:rPr>
        <w:tab/>
      </w:r>
      <w:r>
        <w:rPr>
          <w:sz w:val="28"/>
        </w:rPr>
        <w:t>B. 复杂性</w:t>
      </w:r>
      <w:r>
        <w:rPr>
          <w:sz w:val="28"/>
        </w:rPr>
        <w:tab/>
      </w:r>
      <w:r>
        <w:rPr>
          <w:sz w:val="28"/>
        </w:rPr>
        <w:t>C. 现实性</w:t>
      </w:r>
      <w:r>
        <w:rPr>
          <w:sz w:val="28"/>
        </w:rPr>
        <w:tab/>
      </w:r>
      <w:r>
        <w:rPr>
          <w:sz w:val="28"/>
        </w:rPr>
        <w:t>D. 难度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87"/>
        </w:tabs>
        <w:spacing w:before="0" w:after="0" w:line="240" w:lineRule="auto"/>
        <w:ind w:left="386" w:right="0" w:hanging="284"/>
        <w:jc w:val="left"/>
        <w:rPr>
          <w:sz w:val="28"/>
        </w:rPr>
      </w:pPr>
      <w:r>
        <w:rPr>
          <w:spacing w:val="-3"/>
          <w:w w:val="100"/>
          <w:sz w:val="28"/>
        </w:rPr>
        <w:t>计算机算法指的是</w:t>
      </w:r>
      <w:r>
        <w:rPr>
          <w:w w:val="100"/>
          <w:sz w:val="28"/>
        </w:rPr>
        <w:t>（</w:t>
      </w:r>
      <w:r>
        <w:rPr>
          <w:spacing w:val="-2"/>
          <w:w w:val="100"/>
          <w:sz w:val="28"/>
        </w:rPr>
        <w:t>1</w:t>
      </w:r>
      <w:r>
        <w:rPr>
          <w:spacing w:val="-140"/>
          <w:w w:val="100"/>
          <w:sz w:val="28"/>
        </w:rPr>
        <w:t>）</w:t>
      </w:r>
      <w:r>
        <w:rPr>
          <w:spacing w:val="-3"/>
          <w:w w:val="100"/>
          <w:sz w:val="28"/>
        </w:rPr>
        <w:t>，它必须具备</w:t>
      </w:r>
      <w:r>
        <w:rPr>
          <w:w w:val="100"/>
          <w:sz w:val="28"/>
        </w:rPr>
        <w:t>（</w:t>
      </w:r>
      <w:r>
        <w:rPr>
          <w:spacing w:val="-2"/>
          <w:w w:val="100"/>
          <w:sz w:val="28"/>
        </w:rPr>
        <w:t>2</w:t>
      </w:r>
      <w:r>
        <w:rPr>
          <w:w w:val="100"/>
          <w:sz w:val="28"/>
        </w:rPr>
        <w:t>）</w:t>
      </w:r>
      <w:r>
        <w:rPr>
          <w:spacing w:val="-3"/>
          <w:w w:val="100"/>
          <w:sz w:val="28"/>
        </w:rPr>
        <w:t>这三个特性。</w:t>
      </w:r>
    </w:p>
    <w:p>
      <w:pPr>
        <w:pStyle w:val="3"/>
        <w:spacing w:before="10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1157"/>
          <w:tab w:val="left" w:pos="3552"/>
          <w:tab w:val="left" w:pos="6397"/>
        </w:tabs>
        <w:spacing w:before="0" w:after="0" w:line="240" w:lineRule="auto"/>
        <w:ind w:left="1156" w:right="0" w:hanging="574"/>
        <w:jc w:val="left"/>
        <w:rPr>
          <w:color w:val="FF0000"/>
          <w:sz w:val="28"/>
        </w:rPr>
      </w:pPr>
      <w:r>
        <w:rPr>
          <w:spacing w:val="13"/>
          <w:sz w:val="28"/>
        </w:rPr>
        <w:t>A．</w:t>
      </w:r>
      <w:r>
        <w:rPr>
          <w:spacing w:val="14"/>
          <w:sz w:val="28"/>
        </w:rPr>
        <w:t>计</w:t>
      </w:r>
      <w:r>
        <w:rPr>
          <w:spacing w:val="11"/>
          <w:sz w:val="28"/>
        </w:rPr>
        <w:t>算</w:t>
      </w:r>
      <w:r>
        <w:rPr>
          <w:spacing w:val="14"/>
          <w:sz w:val="28"/>
        </w:rPr>
        <w:t>方</w:t>
      </w:r>
      <w:r>
        <w:rPr>
          <w:sz w:val="28"/>
        </w:rPr>
        <w:t>法</w:t>
      </w:r>
      <w:r>
        <w:rPr>
          <w:sz w:val="28"/>
        </w:rPr>
        <w:tab/>
      </w:r>
      <w:r>
        <w:rPr>
          <w:sz w:val="28"/>
        </w:rPr>
        <w:t>B.</w:t>
      </w:r>
      <w:r>
        <w:rPr>
          <w:spacing w:val="14"/>
          <w:sz w:val="28"/>
        </w:rPr>
        <w:t xml:space="preserve"> 排</w:t>
      </w:r>
      <w:r>
        <w:rPr>
          <w:spacing w:val="11"/>
          <w:sz w:val="28"/>
        </w:rPr>
        <w:t>序</w:t>
      </w:r>
      <w:r>
        <w:rPr>
          <w:spacing w:val="14"/>
          <w:sz w:val="28"/>
        </w:rPr>
        <w:t>方</w:t>
      </w:r>
      <w:r>
        <w:rPr>
          <w:sz w:val="28"/>
        </w:rPr>
        <w:t>法</w:t>
      </w:r>
      <w:r>
        <w:rPr>
          <w:sz w:val="28"/>
        </w:rPr>
        <w:tab/>
      </w:r>
      <w:r>
        <w:rPr>
          <w:color w:val="FF0000"/>
          <w:sz w:val="28"/>
        </w:rPr>
        <w:t>C.</w:t>
      </w:r>
      <w:r>
        <w:rPr>
          <w:color w:val="FF0000"/>
          <w:spacing w:val="24"/>
          <w:sz w:val="28"/>
        </w:rPr>
        <w:t xml:space="preserve"> </w:t>
      </w:r>
      <w:r>
        <w:rPr>
          <w:color w:val="FF0000"/>
          <w:spacing w:val="11"/>
          <w:sz w:val="28"/>
        </w:rPr>
        <w:t>解</w:t>
      </w:r>
      <w:r>
        <w:rPr>
          <w:color w:val="FF0000"/>
          <w:spacing w:val="14"/>
          <w:sz w:val="28"/>
        </w:rPr>
        <w:t>决</w:t>
      </w:r>
      <w:r>
        <w:rPr>
          <w:color w:val="FF0000"/>
          <w:spacing w:val="11"/>
          <w:sz w:val="28"/>
        </w:rPr>
        <w:t>问</w:t>
      </w:r>
      <w:r>
        <w:rPr>
          <w:color w:val="FF0000"/>
          <w:spacing w:val="14"/>
          <w:sz w:val="28"/>
        </w:rPr>
        <w:t>题的</w:t>
      </w:r>
      <w:r>
        <w:rPr>
          <w:color w:val="FF0000"/>
          <w:spacing w:val="11"/>
          <w:sz w:val="28"/>
        </w:rPr>
        <w:t>步</w:t>
      </w:r>
      <w:r>
        <w:rPr>
          <w:color w:val="FF0000"/>
          <w:spacing w:val="14"/>
          <w:sz w:val="28"/>
        </w:rPr>
        <w:t>骤</w:t>
      </w:r>
      <w:r>
        <w:rPr>
          <w:color w:val="FF0000"/>
          <w:sz w:val="28"/>
        </w:rPr>
        <w:t>序列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103"/>
      </w:pPr>
      <w:r>
        <w:t>D. 调度方法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1076"/>
          <w:tab w:val="left" w:pos="1085"/>
          <w:tab w:val="left" w:pos="5845"/>
          <w:tab w:val="left" w:pos="5965"/>
        </w:tabs>
        <w:spacing w:before="0" w:after="0" w:line="417" w:lineRule="auto"/>
        <w:ind w:left="103" w:right="1242" w:firstLine="480"/>
        <w:jc w:val="left"/>
        <w:rPr>
          <w:sz w:val="28"/>
        </w:rPr>
      </w:pPr>
      <w:r>
        <w:rPr>
          <w:sz w:val="28"/>
        </w:rPr>
        <w:t>A．可执行性、可移植性、可扩充性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B.</w:t>
      </w:r>
      <w:r>
        <w:rPr>
          <w:spacing w:val="-18"/>
          <w:sz w:val="28"/>
        </w:rPr>
        <w:t xml:space="preserve"> </w:t>
      </w:r>
      <w:r>
        <w:rPr>
          <w:sz w:val="28"/>
        </w:rPr>
        <w:t>可执行性、确定性、有穷性</w:t>
      </w:r>
      <w:r>
        <w:rPr>
          <w:sz w:val="28"/>
        </w:rPr>
        <w:tab/>
      </w:r>
      <w:r>
        <w:rPr>
          <w:sz w:val="28"/>
        </w:rPr>
        <w:t>C</w:t>
      </w:r>
      <w:r>
        <w:rPr>
          <w:color w:val="FF0000"/>
          <w:sz w:val="28"/>
        </w:rPr>
        <w:t>.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确定性、有穷性、稳定性</w:t>
      </w:r>
      <w:r>
        <w:rPr>
          <w:sz w:val="28"/>
        </w:rPr>
        <w:tab/>
      </w:r>
      <w:r>
        <w:rPr>
          <w:sz w:val="28"/>
        </w:rPr>
        <w:t>D.</w:t>
      </w:r>
      <w:r>
        <w:rPr>
          <w:spacing w:val="-1"/>
          <w:sz w:val="28"/>
        </w:rPr>
        <w:t xml:space="preserve"> </w:t>
      </w:r>
      <w:r>
        <w:rPr>
          <w:sz w:val="28"/>
        </w:rPr>
        <w:t>易读性、稳定性、安全性</w:t>
      </w:r>
    </w:p>
    <w:p>
      <w:pPr>
        <w:pStyle w:val="7"/>
        <w:numPr>
          <w:ilvl w:val="0"/>
          <w:numId w:val="1"/>
        </w:numPr>
        <w:tabs>
          <w:tab w:val="left" w:pos="527"/>
          <w:tab w:val="left" w:pos="4726"/>
        </w:tabs>
        <w:spacing w:before="0" w:after="0" w:line="358" w:lineRule="exact"/>
        <w:ind w:left="526" w:right="0" w:hanging="424"/>
        <w:jc w:val="left"/>
        <w:rPr>
          <w:sz w:val="28"/>
        </w:rPr>
      </w:pPr>
      <w:r>
        <w:rPr>
          <w:sz w:val="28"/>
        </w:rPr>
        <w:t>下面关于算法说法</w:t>
      </w:r>
      <w:r>
        <w:rPr>
          <w:color w:val="FF0000"/>
          <w:sz w:val="28"/>
        </w:rPr>
        <w:t>正确</w:t>
      </w:r>
      <w:r>
        <w:rPr>
          <w:sz w:val="28"/>
        </w:rPr>
        <w:t>的是（</w:t>
      </w:r>
      <w:r>
        <w:rPr>
          <w:sz w:val="28"/>
        </w:rPr>
        <w:tab/>
      </w:r>
      <w:r>
        <w:rPr>
          <w:spacing w:val="-142"/>
          <w:sz w:val="28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08"/>
        </w:tabs>
        <w:spacing w:before="0" w:after="0" w:line="240" w:lineRule="auto"/>
        <w:ind w:left="1007" w:right="0" w:hanging="425"/>
        <w:jc w:val="left"/>
        <w:rPr>
          <w:sz w:val="28"/>
        </w:rPr>
      </w:pPr>
      <w:r>
        <w:rPr>
          <w:sz w:val="28"/>
        </w:rPr>
        <w:t>算法最终必须由计算机程序实现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867"/>
        </w:tabs>
        <w:spacing w:before="0" w:after="0" w:line="240" w:lineRule="auto"/>
        <w:ind w:left="866" w:right="0" w:hanging="284"/>
        <w:jc w:val="left"/>
        <w:rPr>
          <w:sz w:val="28"/>
        </w:rPr>
      </w:pPr>
      <w:r>
        <w:rPr>
          <w:spacing w:val="-1"/>
          <w:sz w:val="28"/>
        </w:rPr>
        <w:t>为解决某问题的算法同为该问题编写的程序含义是相同的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50"/>
        </w:tabs>
        <w:spacing w:before="0" w:after="0" w:line="240" w:lineRule="auto"/>
        <w:ind w:left="1049" w:right="0" w:hanging="467"/>
        <w:jc w:val="left"/>
        <w:rPr>
          <w:sz w:val="28"/>
        </w:rPr>
      </w:pPr>
      <w:r>
        <w:rPr>
          <w:spacing w:val="41"/>
          <w:sz w:val="28"/>
        </w:rPr>
        <w:t>算法的可行性</w:t>
      </w:r>
      <w:r>
        <w:rPr>
          <w:color w:val="FF0000"/>
          <w:spacing w:val="13"/>
          <w:sz w:val="28"/>
        </w:rPr>
        <w:t xml:space="preserve">( 基本运算执行有限次) </w:t>
      </w:r>
      <w:r>
        <w:rPr>
          <w:spacing w:val="36"/>
          <w:sz w:val="28"/>
        </w:rPr>
        <w:t>是指指令不能有二义性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527"/>
        </w:tabs>
        <w:spacing w:before="0" w:after="0" w:line="240" w:lineRule="auto"/>
        <w:ind w:left="526" w:right="0" w:hanging="424"/>
        <w:jc w:val="left"/>
        <w:rPr>
          <w:sz w:val="28"/>
        </w:rPr>
      </w:pPr>
      <w:r>
        <w:rPr>
          <w:sz w:val="28"/>
        </w:rPr>
        <w:t>以上几个都是错误的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28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z w:val="28"/>
        </w:rPr>
        <w:t>从逻辑上可以把数据结构分为（ ）两大类。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08"/>
          <w:tab w:val="left" w:pos="4505"/>
        </w:tabs>
        <w:spacing w:before="0" w:after="0" w:line="417" w:lineRule="auto"/>
        <w:ind w:left="583" w:right="2980" w:firstLine="0"/>
        <w:jc w:val="left"/>
        <w:rPr>
          <w:sz w:val="28"/>
        </w:rPr>
      </w:pPr>
      <w:r>
        <w:rPr>
          <w:sz w:val="28"/>
        </w:rPr>
        <w:t>动态结构、静态结构</w:t>
      </w:r>
      <w:r>
        <w:rPr>
          <w:sz w:val="28"/>
        </w:rPr>
        <w:tab/>
      </w:r>
      <w:r>
        <w:rPr>
          <w:sz w:val="28"/>
        </w:rPr>
        <w:t>B．顺序结构、链式结构</w:t>
      </w:r>
      <w:r>
        <w:rPr>
          <w:color w:val="FF0000"/>
          <w:sz w:val="28"/>
        </w:rPr>
        <w:t>C．线性结构、非线性结构</w:t>
      </w:r>
      <w:r>
        <w:rPr>
          <w:sz w:val="28"/>
        </w:rPr>
        <w:tab/>
      </w:r>
      <w:r>
        <w:rPr>
          <w:spacing w:val="-1"/>
          <w:sz w:val="28"/>
        </w:rPr>
        <w:t>D．初</w:t>
      </w:r>
      <w:r>
        <w:rPr>
          <w:sz w:val="28"/>
        </w:rPr>
        <w:t>等结构、构造型结构</w:t>
      </w:r>
    </w:p>
    <w:p>
      <w:pPr>
        <w:pStyle w:val="7"/>
        <w:numPr>
          <w:ilvl w:val="0"/>
          <w:numId w:val="1"/>
        </w:numPr>
        <w:tabs>
          <w:tab w:val="left" w:pos="528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z w:val="28"/>
        </w:rPr>
        <w:t>以下数据结构中，哪一个是线性结构（</w:t>
      </w:r>
      <w:r>
        <w:rPr>
          <w:spacing w:val="135"/>
          <w:sz w:val="28"/>
        </w:rPr>
        <w:t xml:space="preserve"> </w:t>
      </w:r>
      <w:r>
        <w:rPr>
          <w:sz w:val="28"/>
        </w:rPr>
        <w:t>）？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008"/>
          <w:tab w:val="left" w:pos="3106"/>
          <w:tab w:val="left" w:pos="5206"/>
          <w:tab w:val="left" w:pos="8008"/>
        </w:tabs>
        <w:spacing w:before="0" w:after="0" w:line="240" w:lineRule="auto"/>
        <w:ind w:left="1007" w:right="0" w:hanging="425"/>
        <w:jc w:val="left"/>
        <w:rPr>
          <w:sz w:val="28"/>
        </w:rPr>
      </w:pPr>
      <w:r>
        <w:rPr>
          <w:sz w:val="28"/>
        </w:rPr>
        <w:t>广义表</w:t>
      </w:r>
      <w:r>
        <w:rPr>
          <w:sz w:val="28"/>
        </w:rPr>
        <w:tab/>
      </w:r>
      <w:r>
        <w:rPr>
          <w:sz w:val="28"/>
        </w:rPr>
        <w:t>B.</w:t>
      </w:r>
      <w:r>
        <w:rPr>
          <w:spacing w:val="-1"/>
          <w:sz w:val="28"/>
        </w:rPr>
        <w:t xml:space="preserve"> </w:t>
      </w:r>
      <w:r>
        <w:rPr>
          <w:sz w:val="28"/>
        </w:rPr>
        <w:t>二叉树</w:t>
      </w:r>
      <w:r>
        <w:rPr>
          <w:sz w:val="28"/>
        </w:rPr>
        <w:tab/>
      </w:r>
      <w:r>
        <w:rPr>
          <w:sz w:val="28"/>
        </w:rPr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稀疏矩阵</w:t>
      </w:r>
      <w:r>
        <w:rPr>
          <w:sz w:val="28"/>
        </w:rPr>
        <w:tab/>
      </w:r>
      <w:r>
        <w:rPr>
          <w:color w:val="FF0000"/>
          <w:sz w:val="28"/>
        </w:rPr>
        <w:t>D.</w:t>
      </w:r>
      <w:r>
        <w:rPr>
          <w:color w:val="FF0000"/>
          <w:spacing w:val="141"/>
          <w:sz w:val="28"/>
        </w:rPr>
        <w:t xml:space="preserve"> </w:t>
      </w:r>
      <w:r>
        <w:rPr>
          <w:color w:val="FF0000"/>
          <w:sz w:val="28"/>
        </w:rPr>
        <w:t>串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28"/>
          <w:tab w:val="left" w:pos="6826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pacing w:val="-1"/>
          <w:sz w:val="28"/>
        </w:rPr>
        <w:t>在下</w:t>
      </w:r>
      <w:r>
        <w:rPr>
          <w:sz w:val="28"/>
        </w:rPr>
        <w:t>面的程序段中，对</w:t>
      </w:r>
      <w:r>
        <w:rPr>
          <w:spacing w:val="-70"/>
          <w:sz w:val="28"/>
        </w:rPr>
        <w:t xml:space="preserve"> </w:t>
      </w:r>
      <w:r>
        <w:rPr>
          <w:sz w:val="28"/>
        </w:rPr>
        <w:t>x</w:t>
      </w:r>
      <w:r>
        <w:rPr>
          <w:spacing w:val="-72"/>
          <w:sz w:val="28"/>
        </w:rPr>
        <w:t xml:space="preserve"> </w:t>
      </w:r>
      <w:r>
        <w:rPr>
          <w:sz w:val="28"/>
        </w:rPr>
        <w:t>的赋值语句的频度为（</w:t>
      </w:r>
      <w:r>
        <w:rPr>
          <w:sz w:val="28"/>
        </w:rPr>
        <w:tab/>
      </w:r>
      <w:r>
        <w:rPr>
          <w:sz w:val="28"/>
        </w:rPr>
        <w:t>）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line="417" w:lineRule="auto"/>
        <w:ind w:left="1099" w:right="6940" w:hanging="137"/>
      </w:pPr>
      <w:r>
        <w:t>FOR i:=1</w:t>
      </w:r>
      <w:r>
        <w:rPr>
          <w:spacing w:val="1"/>
        </w:rPr>
        <w:t xml:space="preserve"> </w:t>
      </w:r>
      <w:r>
        <w:t>TO</w:t>
      </w:r>
      <w:r>
        <w:rPr>
          <w:spacing w:val="140"/>
        </w:rPr>
        <w:t xml:space="preserve"> </w:t>
      </w:r>
      <w:r>
        <w:t>n</w:t>
      </w:r>
      <w:r>
        <w:rPr>
          <w:spacing w:val="14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j:=1</w:t>
      </w:r>
      <w:r>
        <w:rPr>
          <w:spacing w:val="137"/>
        </w:rPr>
        <w:t xml:space="preserve"> </w:t>
      </w:r>
      <w:r>
        <w:t>TO</w:t>
      </w:r>
      <w:r>
        <w:rPr>
          <w:spacing w:val="139"/>
        </w:rPr>
        <w:t xml:space="preserve"> </w:t>
      </w:r>
      <w:r>
        <w:t>n</w:t>
      </w:r>
      <w:r>
        <w:rPr>
          <w:spacing w:val="137"/>
        </w:rPr>
        <w:t xml:space="preserve"> </w:t>
      </w:r>
      <w:r>
        <w:t>DO</w:t>
      </w:r>
    </w:p>
    <w:p>
      <w:pPr>
        <w:spacing w:after="0" w:line="417" w:lineRule="auto"/>
        <w:sectPr>
          <w:type w:val="continuous"/>
          <w:pgSz w:w="11910" w:h="16840"/>
          <w:pgMar w:top="1580" w:right="0" w:bottom="280" w:left="1200" w:header="720" w:footer="720" w:gutter="0"/>
          <w:cols w:space="720" w:num="1"/>
        </w:sectPr>
      </w:pPr>
    </w:p>
    <w:p>
      <w:pPr>
        <w:pStyle w:val="3"/>
        <w:spacing w:before="37"/>
        <w:ind w:left="1378"/>
      </w:pPr>
      <w:r>
        <w:t>x:=x+1;</w:t>
      </w:r>
    </w:p>
    <w:p>
      <w:pPr>
        <w:pStyle w:val="3"/>
        <w:spacing w:before="10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1146"/>
          <w:tab w:val="left" w:pos="2824"/>
          <w:tab w:val="left" w:pos="4785"/>
          <w:tab w:val="left" w:pos="7097"/>
        </w:tabs>
        <w:spacing w:before="0" w:after="0" w:line="417" w:lineRule="auto"/>
        <w:ind w:left="103" w:right="2205" w:firstLine="480"/>
        <w:jc w:val="left"/>
        <w:rPr>
          <w:sz w:val="28"/>
        </w:rPr>
      </w:pPr>
      <w:r>
        <w:pict>
          <v:shape id="_x0000_s1026" o:spid="_x0000_s1026" o:spt="202" type="#_x0000_t202" style="position:absolute;left:0pt;margin-left:470.95pt;margin-top:8.95pt;height:7pt;width:3.5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39" w:lineRule="exact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t>O(2n)</w:t>
      </w:r>
      <w:r>
        <w:rPr>
          <w:sz w:val="28"/>
        </w:rPr>
        <w:tab/>
      </w:r>
      <w:r>
        <w:rPr>
          <w:sz w:val="28"/>
        </w:rPr>
        <w:t>B．O(n)</w:t>
      </w:r>
      <w:r>
        <w:rPr>
          <w:sz w:val="28"/>
        </w:rPr>
        <w:tab/>
      </w:r>
      <w:r>
        <w:rPr>
          <w:sz w:val="28"/>
        </w:rPr>
        <w:t>C．O(n</w:t>
      </w:r>
      <w:r>
        <w:rPr>
          <w:position w:val="14"/>
          <w:sz w:val="14"/>
        </w:rPr>
        <w:t>2</w:t>
      </w:r>
      <w:r>
        <w:rPr>
          <w:sz w:val="28"/>
        </w:rPr>
        <w:t>)</w:t>
      </w:r>
      <w:r>
        <w:rPr>
          <w:sz w:val="28"/>
        </w:rPr>
        <w:tab/>
      </w:r>
      <w:r>
        <w:rPr>
          <w:spacing w:val="-2"/>
          <w:sz w:val="28"/>
        </w:rPr>
        <w:t>D．O(log</w:t>
      </w:r>
      <w:r>
        <w:rPr>
          <w:spacing w:val="-68"/>
          <w:sz w:val="28"/>
        </w:rPr>
        <w:t xml:space="preserve"> </w:t>
      </w:r>
      <w:r>
        <w:rPr>
          <w:spacing w:val="-2"/>
          <w:position w:val="14"/>
          <w:sz w:val="14"/>
        </w:rPr>
        <w:t>n</w:t>
      </w:r>
      <w:r>
        <w:rPr>
          <w:spacing w:val="-2"/>
          <w:sz w:val="28"/>
        </w:rPr>
        <w:t>)</w:t>
      </w:r>
      <w:r>
        <w:rPr>
          <w:spacing w:val="-137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．程序段 </w:t>
      </w:r>
      <w:r>
        <w:rPr>
          <w:sz w:val="28"/>
        </w:rPr>
        <w:t>FOR</w:t>
      </w:r>
      <w:r>
        <w:rPr>
          <w:spacing w:val="139"/>
          <w:sz w:val="28"/>
        </w:rPr>
        <w:t xml:space="preserve"> </w:t>
      </w:r>
      <w:r>
        <w:rPr>
          <w:sz w:val="28"/>
        </w:rPr>
        <w:t>i:=n-1</w:t>
      </w:r>
      <w:r>
        <w:rPr>
          <w:spacing w:val="139"/>
          <w:sz w:val="28"/>
        </w:rPr>
        <w:t xml:space="preserve"> </w:t>
      </w:r>
      <w:r>
        <w:rPr>
          <w:sz w:val="28"/>
        </w:rPr>
        <w:t>DOWNTO</w:t>
      </w:r>
      <w:r>
        <w:rPr>
          <w:spacing w:val="138"/>
          <w:sz w:val="28"/>
        </w:rPr>
        <w:t xml:space="preserve"> </w:t>
      </w:r>
      <w:r>
        <w:rPr>
          <w:sz w:val="28"/>
        </w:rPr>
        <w:t>1</w:t>
      </w:r>
      <w:r>
        <w:rPr>
          <w:spacing w:val="139"/>
          <w:sz w:val="28"/>
        </w:rPr>
        <w:t xml:space="preserve"> </w:t>
      </w:r>
      <w:r>
        <w:rPr>
          <w:sz w:val="28"/>
        </w:rPr>
        <w:t>DO</w:t>
      </w:r>
    </w:p>
    <w:p>
      <w:pPr>
        <w:pStyle w:val="3"/>
        <w:spacing w:line="417" w:lineRule="auto"/>
        <w:ind w:left="2624" w:right="6007" w:hanging="421"/>
      </w:pPr>
      <w:r>
        <w:t>FOR j:=1 TO i DO</w:t>
      </w:r>
      <w:r>
        <w:rPr>
          <w:spacing w:val="1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A[j]&gt;A[j+1]</w:t>
      </w:r>
    </w:p>
    <w:p>
      <w:pPr>
        <w:pStyle w:val="3"/>
        <w:spacing w:line="358" w:lineRule="exact"/>
        <w:ind w:left="3046"/>
      </w:pPr>
      <w:r>
        <w:t>THEN</w:t>
      </w:r>
      <w:r>
        <w:rPr>
          <w:spacing w:val="137"/>
        </w:rPr>
        <w:t xml:space="preserve"> </w:t>
      </w:r>
      <w:r>
        <w:t>A[j]</w:t>
      </w:r>
      <w:r>
        <w:rPr>
          <w:spacing w:val="67"/>
        </w:rPr>
        <w:t>与</w:t>
      </w:r>
      <w:r>
        <w:t>A[j+1]对换；</w:t>
      </w:r>
    </w:p>
    <w:p>
      <w:pPr>
        <w:pStyle w:val="3"/>
        <w:spacing w:before="9"/>
        <w:rPr>
          <w:sz w:val="20"/>
        </w:rPr>
      </w:pPr>
    </w:p>
    <w:p>
      <w:pPr>
        <w:pStyle w:val="3"/>
        <w:ind w:left="662"/>
      </w:pPr>
      <w:r>
        <w:rPr>
          <w:spacing w:val="-1"/>
        </w:rPr>
        <w:t xml:space="preserve">其中 </w:t>
      </w:r>
      <w:r>
        <w:t>n</w:t>
      </w:r>
      <w:r>
        <w:rPr>
          <w:spacing w:val="-9"/>
        </w:rPr>
        <w:t xml:space="preserve"> 为正整数，则最后一行的语句频度在最坏情况下是</w:t>
      </w:r>
      <w:r>
        <w:t>（</w:t>
      </w:r>
      <w:r>
        <w:rPr>
          <w:spacing w:val="138"/>
        </w:rPr>
        <w:t xml:space="preserve"> </w:t>
      </w:r>
      <w:r>
        <w:rPr>
          <w:spacing w:val="-140"/>
        </w:rPr>
        <w:t>）。</w:t>
      </w:r>
    </w:p>
    <w:p>
      <w:pPr>
        <w:pStyle w:val="3"/>
        <w:spacing w:before="9"/>
        <w:rPr>
          <w:sz w:val="20"/>
        </w:rPr>
      </w:pPr>
    </w:p>
    <w:p>
      <w:pPr>
        <w:pStyle w:val="3"/>
        <w:tabs>
          <w:tab w:val="left" w:pos="2405"/>
          <w:tab w:val="left" w:pos="4643"/>
          <w:tab w:val="left" w:pos="5706"/>
          <w:tab w:val="left" w:pos="6396"/>
        </w:tabs>
        <w:spacing w:line="417" w:lineRule="auto"/>
        <w:ind w:left="103" w:right="3257" w:firstLine="480"/>
      </w:pPr>
      <w:r>
        <w:t>A.</w:t>
      </w:r>
      <w:r>
        <w:rPr>
          <w:spacing w:val="-2"/>
        </w:rPr>
        <w:t xml:space="preserve"> </w:t>
      </w:r>
      <w:r>
        <w:t>O（n）</w:t>
      </w:r>
      <w:r>
        <w:tab/>
      </w:r>
      <w:r>
        <w:t>B.</w:t>
      </w:r>
      <w:r>
        <w:rPr>
          <w:spacing w:val="-3"/>
        </w:rPr>
        <w:t xml:space="preserve"> </w:t>
      </w:r>
      <w:r>
        <w:t>O(nlogn)</w:t>
      </w:r>
      <w:r>
        <w:tab/>
      </w:r>
      <w:r>
        <w:t>C.</w:t>
      </w:r>
      <w:r>
        <w:rPr>
          <w:spacing w:val="1"/>
        </w:rPr>
        <w:t xml:space="preserve"> </w:t>
      </w:r>
      <w:r>
        <w:t>O(n</w:t>
      </w:r>
      <w:r>
        <w:rPr>
          <w:position w:val="14"/>
          <w:sz w:val="14"/>
        </w:rPr>
        <w:t>3</w:t>
      </w:r>
      <w:r>
        <w:t>)</w:t>
      </w:r>
      <w:r>
        <w:tab/>
      </w:r>
      <w:r>
        <w:tab/>
      </w:r>
      <w:r>
        <w:t>D. O(n</w:t>
      </w:r>
      <w:r>
        <w:rPr>
          <w:position w:val="14"/>
          <w:sz w:val="14"/>
        </w:rPr>
        <w:t>2</w:t>
      </w:r>
      <w:r>
        <w:t>)</w:t>
      </w:r>
      <w:r>
        <w:rPr>
          <w:spacing w:val="-137"/>
        </w:rPr>
        <w:t xml:space="preserve"> </w:t>
      </w:r>
      <w:r>
        <w:t>8．以下哪个数据结构不是多型数据类型（</w:t>
      </w:r>
      <w:r>
        <w:tab/>
      </w:r>
      <w:r>
        <w:t>）</w:t>
      </w:r>
    </w:p>
    <w:p>
      <w:pPr>
        <w:pStyle w:val="3"/>
        <w:tabs>
          <w:tab w:val="left" w:pos="2484"/>
          <w:tab w:val="left" w:pos="4724"/>
          <w:tab w:val="left" w:pos="6963"/>
        </w:tabs>
        <w:spacing w:line="417" w:lineRule="auto"/>
        <w:ind w:left="103" w:right="2480" w:firstLine="559"/>
      </w:pPr>
      <w:r>
        <w:t>A．栈</w:t>
      </w:r>
      <w:r>
        <w:tab/>
      </w:r>
      <w:r>
        <w:t>B．广义表</w:t>
      </w:r>
      <w:r>
        <w:tab/>
      </w:r>
      <w:r>
        <w:t>C．有向图</w:t>
      </w:r>
      <w:r>
        <w:tab/>
      </w:r>
      <w:r>
        <w:rPr>
          <w:spacing w:val="-1"/>
        </w:rPr>
        <w:t>D．</w:t>
      </w:r>
      <w:r>
        <w:t>字符串</w:t>
      </w:r>
      <w:r>
        <w:rPr>
          <w:spacing w:val="1"/>
          <w:w w:val="100"/>
        </w:rPr>
        <w:t>9</w:t>
      </w:r>
      <w:r>
        <w:rPr>
          <w:w w:val="100"/>
        </w:rPr>
        <w:t>．</w:t>
      </w:r>
      <w:r>
        <w:rPr>
          <w:spacing w:val="-3"/>
          <w:w w:val="100"/>
        </w:rPr>
        <w:t>以</w:t>
      </w:r>
      <w:r>
        <w:rPr>
          <w:w w:val="100"/>
        </w:rPr>
        <w:t>下数</w:t>
      </w:r>
      <w:r>
        <w:rPr>
          <w:spacing w:val="-3"/>
          <w:w w:val="100"/>
        </w:rPr>
        <w:t>据</w:t>
      </w:r>
      <w:r>
        <w:rPr>
          <w:w w:val="100"/>
        </w:rPr>
        <w:t>结构</w:t>
      </w:r>
      <w:r>
        <w:rPr>
          <w:spacing w:val="-3"/>
          <w:w w:val="100"/>
        </w:rPr>
        <w:t>中</w:t>
      </w:r>
      <w:r>
        <w:rPr>
          <w:spacing w:val="-140"/>
          <w:w w:val="100"/>
        </w:rPr>
        <w:t>，</w:t>
      </w:r>
      <w:r>
        <w:rPr>
          <w:w w:val="100"/>
        </w:rPr>
        <w:t>（</w:t>
      </w:r>
      <w:r>
        <w:t xml:space="preserve"> </w:t>
      </w:r>
      <w:r>
        <w:rPr>
          <w:spacing w:val="-1"/>
        </w:rPr>
        <w:t xml:space="preserve"> </w:t>
      </w:r>
      <w:r>
        <w:rPr>
          <w:w w:val="100"/>
        </w:rPr>
        <w:t>）是</w:t>
      </w:r>
      <w:r>
        <w:rPr>
          <w:spacing w:val="-3"/>
          <w:w w:val="100"/>
        </w:rPr>
        <w:t>非</w:t>
      </w:r>
      <w:r>
        <w:rPr>
          <w:w w:val="100"/>
        </w:rPr>
        <w:t>线性</w:t>
      </w:r>
      <w:r>
        <w:rPr>
          <w:spacing w:val="-3"/>
          <w:w w:val="100"/>
        </w:rPr>
        <w:t>数</w:t>
      </w:r>
      <w:r>
        <w:rPr>
          <w:w w:val="100"/>
        </w:rPr>
        <w:t>据结构</w:t>
      </w:r>
    </w:p>
    <w:p>
      <w:pPr>
        <w:tabs>
          <w:tab w:val="left" w:pos="2405"/>
          <w:tab w:val="left" w:pos="4644"/>
          <w:tab w:val="left" w:pos="6884"/>
        </w:tabs>
        <w:spacing w:before="0" w:line="355" w:lineRule="auto"/>
        <w:ind w:left="103" w:right="3123" w:firstLine="480"/>
        <w:jc w:val="left"/>
        <w:rPr>
          <w:rFonts w:hint="eastAsia" w:ascii="Microsoft JhengHei" w:eastAsia="Microsoft JhengHei"/>
          <w:b/>
          <w:sz w:val="28"/>
        </w:rPr>
      </w:pPr>
      <w:r>
        <w:rPr>
          <w:color w:val="FF0000"/>
          <w:sz w:val="28"/>
        </w:rPr>
        <w:t>A．树</w:t>
      </w:r>
      <w:r>
        <w:rPr>
          <w:sz w:val="28"/>
        </w:rPr>
        <w:tab/>
      </w:r>
      <w:r>
        <w:rPr>
          <w:sz w:val="28"/>
        </w:rPr>
        <w:t>B．字符串</w:t>
      </w:r>
      <w:r>
        <w:rPr>
          <w:sz w:val="28"/>
        </w:rPr>
        <w:tab/>
      </w:r>
      <w:r>
        <w:rPr>
          <w:sz w:val="28"/>
        </w:rPr>
        <w:t>C．队</w:t>
      </w:r>
      <w:r>
        <w:rPr>
          <w:sz w:val="28"/>
        </w:rPr>
        <w:tab/>
      </w:r>
      <w:r>
        <w:rPr>
          <w:spacing w:val="-2"/>
          <w:sz w:val="28"/>
        </w:rPr>
        <w:t>D．</w:t>
      </w:r>
      <w:r>
        <w:rPr>
          <w:spacing w:val="-1"/>
          <w:sz w:val="28"/>
        </w:rPr>
        <w:t>栈</w:t>
      </w:r>
      <w:r>
        <w:rPr>
          <w:rFonts w:hint="eastAsia" w:ascii="Microsoft JhengHei" w:eastAsia="Microsoft JhengHei"/>
          <w:b/>
          <w:sz w:val="28"/>
        </w:rPr>
        <w:t>二、判断题</w:t>
      </w: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314" w:lineRule="exact"/>
        <w:ind w:left="527" w:right="0" w:hanging="425"/>
        <w:jc w:val="left"/>
        <w:rPr>
          <w:sz w:val="28"/>
        </w:rPr>
      </w:pPr>
      <w:r>
        <w:rPr>
          <w:spacing w:val="3"/>
          <w:sz w:val="28"/>
        </w:rPr>
        <w:t xml:space="preserve">健壮的算法不会因非法的输入数据而出现莫名其妙的状态。( </w:t>
      </w:r>
      <w:r>
        <w:rPr>
          <w:rFonts w:hint="default" w:ascii="Arial" w:hAnsi="Arial" w:cs="Arial"/>
          <w:color w:val="FF0000"/>
          <w:spacing w:val="3"/>
          <w:sz w:val="28"/>
        </w:rPr>
        <w:t>√</w:t>
      </w:r>
      <w:r>
        <w:rPr>
          <w:spacing w:val="3"/>
          <w:sz w:val="28"/>
        </w:rPr>
        <w:t>)</w:t>
      </w:r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417" w:lineRule="auto"/>
        <w:ind w:left="103" w:right="1244" w:firstLine="0"/>
        <w:jc w:val="left"/>
        <w:rPr>
          <w:sz w:val="28"/>
        </w:rPr>
      </w:pPr>
      <w:r>
        <w:rPr>
          <w:spacing w:val="-5"/>
          <w:sz w:val="28"/>
        </w:rPr>
        <w:t xml:space="preserve">算法可以用不同的语言描述，如果用 </w:t>
      </w:r>
      <w:r>
        <w:rPr>
          <w:sz w:val="28"/>
        </w:rPr>
        <w:t>C</w:t>
      </w:r>
      <w:r>
        <w:rPr>
          <w:spacing w:val="-12"/>
          <w:sz w:val="28"/>
        </w:rPr>
        <w:t xml:space="preserve"> 语言或 </w:t>
      </w:r>
      <w:r>
        <w:rPr>
          <w:sz w:val="28"/>
        </w:rPr>
        <w:t>PASCAL</w:t>
      </w:r>
      <w:r>
        <w:rPr>
          <w:spacing w:val="-8"/>
          <w:sz w:val="28"/>
        </w:rPr>
        <w:t xml:space="preserve"> 语言等高级语言来</w:t>
      </w:r>
      <w:r>
        <w:rPr>
          <w:spacing w:val="7"/>
          <w:sz w:val="28"/>
        </w:rPr>
        <w:t>描述，则算法实际上就是程序了。( )</w:t>
      </w: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358" w:lineRule="exact"/>
        <w:ind w:left="527" w:right="0" w:hanging="425"/>
        <w:jc w:val="left"/>
        <w:rPr>
          <w:sz w:val="28"/>
        </w:rPr>
      </w:pPr>
      <w:r>
        <w:rPr>
          <w:spacing w:val="-1"/>
          <w:sz w:val="28"/>
        </w:rPr>
        <w:t>程序一定是算法。( )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8"/>
        </w:tabs>
        <w:spacing w:before="0" w:after="0" w:line="240" w:lineRule="auto"/>
        <w:ind w:left="527" w:right="0" w:hanging="425"/>
        <w:jc w:val="left"/>
        <w:rPr>
          <w:sz w:val="28"/>
        </w:rPr>
      </w:pPr>
      <w:r>
        <w:rPr>
          <w:spacing w:val="-1"/>
          <w:sz w:val="28"/>
        </w:rPr>
        <w:t>数据的物理结构是指数据在计算机内的实际存储形式。( )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before="1"/>
        <w:ind w:left="103"/>
      </w:pPr>
      <w:r>
        <w:rPr>
          <w:color w:val="FF0000"/>
        </w:rPr>
        <w:t>数据结构在计算机中的表示</w:t>
      </w:r>
      <w:bookmarkStart w:id="0" w:name="_GoBack"/>
      <w:bookmarkEnd w:id="0"/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  <w:tab w:val="left" w:pos="6685"/>
        </w:tabs>
        <w:spacing w:before="1" w:after="0" w:line="240" w:lineRule="auto"/>
        <w:ind w:left="526" w:right="0" w:hanging="424"/>
        <w:jc w:val="left"/>
        <w:rPr>
          <w:sz w:val="28"/>
        </w:rPr>
      </w:pPr>
      <w:r>
        <w:rPr>
          <w:sz w:val="28"/>
        </w:rPr>
        <w:t>数据结构的抽象操作的定义与具体实现有关。(</w:t>
      </w:r>
      <w:r>
        <w:rPr>
          <w:sz w:val="28"/>
        </w:rPr>
        <w:tab/>
      </w:r>
      <w:r>
        <w:rPr>
          <w:sz w:val="28"/>
        </w:rPr>
        <w:t>)</w:t>
      </w:r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</w:tabs>
        <w:spacing w:before="1" w:after="0" w:line="240" w:lineRule="auto"/>
        <w:ind w:left="526" w:right="0" w:hanging="424"/>
        <w:jc w:val="left"/>
        <w:rPr>
          <w:sz w:val="28"/>
        </w:rPr>
      </w:pPr>
      <w:r>
        <w:rPr>
          <w:spacing w:val="-1"/>
          <w:sz w:val="28"/>
        </w:rPr>
        <w:t>顺序存储方式的优点是存储密度大，且插入、删除运算效率高。( )</w:t>
      </w:r>
    </w:p>
    <w:p>
      <w:pPr>
        <w:pStyle w:val="3"/>
        <w:spacing w:before="8"/>
        <w:rPr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527"/>
        </w:tabs>
        <w:spacing w:before="1" w:after="0" w:line="240" w:lineRule="auto"/>
        <w:ind w:left="526" w:right="0" w:hanging="424"/>
        <w:jc w:val="left"/>
        <w:rPr>
          <w:sz w:val="28"/>
        </w:rPr>
      </w:pPr>
      <w:r>
        <w:rPr>
          <w:sz w:val="28"/>
        </w:rPr>
        <w:t>数据结构的基本操作的设置的最重要的准则是，实现应用程序与存储结构的独立。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80" w:right="0" w:bottom="280" w:left="1200" w:header="720" w:footer="720" w:gutter="0"/>
          <w:cols w:space="720" w:num="1"/>
        </w:sectPr>
      </w:pPr>
    </w:p>
    <w:p>
      <w:pPr>
        <w:pStyle w:val="2"/>
      </w:pPr>
      <w:r>
        <w:t>三、填空</w:t>
      </w:r>
    </w:p>
    <w:p>
      <w:pPr>
        <w:pStyle w:val="7"/>
        <w:numPr>
          <w:ilvl w:val="0"/>
          <w:numId w:val="4"/>
        </w:numPr>
        <w:tabs>
          <w:tab w:val="left" w:pos="527"/>
          <w:tab w:val="left" w:pos="6939"/>
          <w:tab w:val="left" w:pos="7782"/>
          <w:tab w:val="left" w:pos="8481"/>
          <w:tab w:val="left" w:pos="9179"/>
        </w:tabs>
        <w:spacing w:before="202" w:after="0" w:line="240" w:lineRule="auto"/>
        <w:ind w:left="526" w:right="0" w:hanging="424"/>
        <w:jc w:val="left"/>
        <w:rPr>
          <w:sz w:val="28"/>
        </w:rPr>
      </w:pPr>
      <w:r>
        <w:rPr>
          <w:sz w:val="28"/>
        </w:rPr>
        <w:t>对于给定的</w:t>
      </w:r>
      <w:r>
        <w:rPr>
          <w:spacing w:val="-16"/>
          <w:sz w:val="28"/>
        </w:rPr>
        <w:t xml:space="preserve"> </w:t>
      </w:r>
      <w:r>
        <w:rPr>
          <w:sz w:val="28"/>
        </w:rPr>
        <w:t>n</w:t>
      </w:r>
      <w:r>
        <w:rPr>
          <w:spacing w:val="-13"/>
          <w:sz w:val="28"/>
        </w:rPr>
        <w:t xml:space="preserve"> </w:t>
      </w:r>
      <w:r>
        <w:rPr>
          <w:sz w:val="28"/>
        </w:rPr>
        <w:t>个元素,可以构造出的逻辑结构有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，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，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，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四</w:t>
      </w:r>
    </w:p>
    <w:p>
      <w:pPr>
        <w:pStyle w:val="3"/>
        <w:spacing w:before="11"/>
        <w:rPr>
          <w:sz w:val="15"/>
        </w:rPr>
      </w:pPr>
    </w:p>
    <w:p>
      <w:pPr>
        <w:pStyle w:val="3"/>
        <w:spacing w:before="62"/>
        <w:ind w:left="103"/>
      </w:pPr>
      <w:r>
        <w:t>种。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528"/>
          <w:tab w:val="left" w:pos="6330"/>
        </w:tabs>
        <w:spacing w:before="0" w:after="0" w:line="240" w:lineRule="auto"/>
        <w:ind w:left="527" w:right="0" w:hanging="425"/>
        <w:jc w:val="left"/>
        <w:rPr>
          <w:rFonts w:ascii="Times New Roman" w:eastAsia="Times New Roman"/>
          <w:sz w:val="28"/>
        </w:rPr>
      </w:pPr>
      <w:r>
        <w:rPr>
          <w:sz w:val="28"/>
        </w:rPr>
        <w:t>数据结构中评价算法的两个重要指标是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11"/>
        <w:rPr>
          <w:rFonts w:ascii="Times New Roman"/>
          <w:sz w:val="16"/>
        </w:rPr>
      </w:pPr>
    </w:p>
    <w:p>
      <w:pPr>
        <w:pStyle w:val="7"/>
        <w:numPr>
          <w:ilvl w:val="0"/>
          <w:numId w:val="4"/>
        </w:numPr>
        <w:tabs>
          <w:tab w:val="left" w:pos="661"/>
          <w:tab w:val="left" w:pos="3879"/>
          <w:tab w:val="left" w:pos="4433"/>
          <w:tab w:val="left" w:pos="4990"/>
        </w:tabs>
        <w:spacing w:before="70" w:after="0" w:line="240" w:lineRule="auto"/>
        <w:ind w:left="660" w:right="0" w:hanging="558"/>
        <w:jc w:val="left"/>
        <w:rPr>
          <w:sz w:val="28"/>
        </w:rPr>
      </w:pPr>
      <w:r>
        <w:rPr>
          <w:spacing w:val="-1"/>
          <w:sz w:val="28"/>
        </w:rPr>
        <w:t>一个算</w:t>
      </w:r>
      <w:r>
        <w:rPr>
          <w:sz w:val="28"/>
        </w:rPr>
        <w:t>法具有</w:t>
      </w:r>
      <w:r>
        <w:rPr>
          <w:spacing w:val="-73"/>
          <w:sz w:val="28"/>
        </w:rPr>
        <w:t xml:space="preserve"> </w:t>
      </w:r>
      <w:r>
        <w:rPr>
          <w:sz w:val="28"/>
        </w:rPr>
        <w:t>5</w:t>
      </w:r>
      <w:r>
        <w:rPr>
          <w:spacing w:val="-69"/>
          <w:sz w:val="28"/>
        </w:rPr>
        <w:t xml:space="preserve"> </w:t>
      </w:r>
      <w:r>
        <w:rPr>
          <w:sz w:val="28"/>
        </w:rPr>
        <w:t>个特性: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、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、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，有零个或多个输入、有一个或多个</w:t>
      </w:r>
    </w:p>
    <w:p>
      <w:pPr>
        <w:pStyle w:val="3"/>
        <w:spacing w:before="12"/>
        <w:rPr>
          <w:sz w:val="15"/>
        </w:rPr>
      </w:pPr>
    </w:p>
    <w:p>
      <w:pPr>
        <w:pStyle w:val="3"/>
        <w:spacing w:before="61"/>
        <w:ind w:left="103"/>
      </w:pPr>
      <w:r>
        <w:t>输出。</w:t>
      </w:r>
    </w:p>
    <w:p>
      <w:pPr>
        <w:pStyle w:val="3"/>
        <w:spacing w:before="9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527"/>
          <w:tab w:val="left" w:pos="4724"/>
        </w:tabs>
        <w:spacing w:before="1" w:after="0" w:line="417" w:lineRule="auto"/>
        <w:ind w:left="1224" w:right="4999" w:hanging="1121"/>
        <w:jc w:val="left"/>
        <w:rPr>
          <w:sz w:val="28"/>
        </w:rPr>
      </w:pPr>
      <w:r>
        <w:rPr>
          <w:sz w:val="28"/>
        </w:rPr>
        <w:t>下面程序段的时间复杂度为</w:t>
      </w:r>
      <w:r>
        <w:rPr>
          <w:rFonts w:ascii="Times New Roman" w:eastAsia="Times New Roman"/>
          <w:sz w:val="28"/>
          <w:u w:val="single"/>
        </w:rPr>
        <w:tab/>
      </w:r>
      <w:r>
        <w:rPr>
          <w:spacing w:val="-1"/>
          <w:sz w:val="28"/>
        </w:rPr>
        <w:t>。</w:t>
      </w:r>
      <w:r>
        <w:rPr>
          <w:sz w:val="28"/>
        </w:rPr>
        <w:t>(n&gt;1)</w:t>
      </w:r>
      <w:r>
        <w:rPr>
          <w:spacing w:val="-137"/>
          <w:sz w:val="28"/>
        </w:rPr>
        <w:t xml:space="preserve"> </w:t>
      </w:r>
      <w:r>
        <w:rPr>
          <w:sz w:val="28"/>
        </w:rPr>
        <w:t>sum=1；</w:t>
      </w:r>
    </w:p>
    <w:p>
      <w:pPr>
        <w:pStyle w:val="3"/>
        <w:spacing w:line="358" w:lineRule="exact"/>
        <w:ind w:left="1224"/>
      </w:pPr>
      <w:r>
        <w:t>for</w:t>
      </w:r>
      <w:r>
        <w:rPr>
          <w:spacing w:val="-9"/>
        </w:rPr>
        <w:t xml:space="preserve"> </w:t>
      </w:r>
      <w:r>
        <w:t>(i=0;sum&lt;n;i++)</w:t>
      </w:r>
      <w:r>
        <w:rPr>
          <w:spacing w:val="-7"/>
        </w:rPr>
        <w:t xml:space="preserve"> </w:t>
      </w:r>
      <w:r>
        <w:t>sum+=1;</w:t>
      </w:r>
    </w:p>
    <w:sectPr>
      <w:pgSz w:w="11910" w:h="16840"/>
      <w:pgMar w:top="1380" w:right="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26" w:hanging="423"/>
        <w:jc w:val="left"/>
      </w:pPr>
      <w:rPr>
        <w:rFonts w:hint="default" w:ascii="宋体" w:hAnsi="宋体" w:eastAsia="宋体" w:cs="宋体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38" w:hanging="42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57" w:hanging="42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75" w:hanging="42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94" w:hanging="42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13" w:hanging="42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31" w:hanging="42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50" w:hanging="42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69" w:hanging="423"/>
      </w:pPr>
      <w:rPr>
        <w:rFonts w:hint="default"/>
        <w:lang w:val="en-US" w:eastAsia="zh-CN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1156" w:hanging="574"/>
        <w:jc w:val="left"/>
      </w:pPr>
      <w:rPr>
        <w:rFonts w:hint="default" w:ascii="宋体" w:hAnsi="宋体" w:eastAsia="宋体" w:cs="宋体"/>
        <w:spacing w:val="-2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14" w:hanging="57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069" w:hanging="57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023" w:hanging="57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978" w:hanging="57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933" w:hanging="57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887" w:hanging="57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42" w:hanging="57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797" w:hanging="574"/>
      </w:pPr>
      <w:rPr>
        <w:rFonts w:hint="default"/>
        <w:lang w:val="en-US" w:eastAsia="zh-CN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26" w:hanging="423"/>
        <w:jc w:val="left"/>
      </w:pPr>
      <w:rPr>
        <w:rFonts w:hint="default" w:ascii="宋体" w:hAnsi="宋体" w:eastAsia="宋体" w:cs="宋体"/>
        <w:w w:val="100"/>
        <w:sz w:val="28"/>
        <w:szCs w:val="28"/>
        <w:lang w:val="en-US" w:eastAsia="zh-CN" w:bidi="ar-SA"/>
      </w:rPr>
    </w:lvl>
    <w:lvl w:ilvl="1" w:tentative="0">
      <w:start w:val="1"/>
      <w:numFmt w:val="upperLetter"/>
      <w:lvlText w:val="%2."/>
      <w:lvlJc w:val="left"/>
      <w:pPr>
        <w:ind w:left="887" w:hanging="424"/>
        <w:jc w:val="left"/>
      </w:pPr>
      <w:rPr>
        <w:rFonts w:hint="default" w:ascii="宋体" w:hAnsi="宋体" w:eastAsia="宋体" w:cs="宋体"/>
        <w:spacing w:val="0"/>
        <w:w w:val="100"/>
        <w:sz w:val="26"/>
        <w:szCs w:val="26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580" w:hanging="42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880" w:hanging="42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000" w:hanging="42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617" w:hanging="42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235" w:hanging="42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853" w:hanging="42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70" w:hanging="424"/>
      </w:pPr>
      <w:rPr>
        <w:rFonts w:hint="default"/>
        <w:lang w:val="en-US" w:eastAsia="zh-CN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27" w:hanging="424"/>
        <w:jc w:val="left"/>
      </w:pPr>
      <w:rPr>
        <w:rFonts w:hint="default" w:ascii="宋体" w:hAnsi="宋体" w:eastAsia="宋体" w:cs="宋体"/>
        <w:spacing w:val="0"/>
        <w:w w:val="100"/>
        <w:sz w:val="26"/>
        <w:szCs w:val="2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38" w:hanging="42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57" w:hanging="42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75" w:hanging="42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94" w:hanging="42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13" w:hanging="42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31" w:hanging="42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50" w:hanging="42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69" w:hanging="424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6EB43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460" w:lineRule="exact"/>
      <w:ind w:left="103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26" w:hanging="425"/>
    </w:pPr>
    <w:rPr>
      <w:rFonts w:ascii="宋体" w:hAnsi="宋体" w:eastAsia="宋体" w:cs="宋体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2021-09-14T05:14:00Z</dcterms:created>
  <dc:creator>KDIDD</dc:creator>
  <cp:keywords>KDIDD</cp:keywords>
  <cp:lastModifiedBy>袁维烈</cp:lastModifiedBy>
  <dcterms:modified xsi:type="dcterms:W3CDTF">2021-09-14T13:18:26Z</dcterms:modified>
  <dc:subject>KDIDD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2021-09-14T00:00:00Z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F17D121A9E674697855124EA1FC08057</vt:lpwstr>
  </property>
</Properties>
</file>